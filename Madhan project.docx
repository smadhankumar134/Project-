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3"/>
        <w:rPr>
          <w:rFonts w:ascii="Times New Roman"/>
          <w:sz w:val="27"/>
        </w:rPr>
      </w:pPr>
    </w:p>
    <w:p>
      <w:pPr>
        <w:spacing w:before="80"/>
        <w:ind w:left="3964" w:right="4017" w:firstLine="0"/>
        <w:jc w:val="center"/>
        <w:rPr>
          <w:rFonts w:ascii="Arial"/>
          <w:b/>
          <w:sz w:val="64"/>
        </w:rPr>
      </w:pPr>
      <w:bookmarkStart w:id="0" w:name="Slide 1: EXPLORING MOVIE REVIEW"/>
      <w:bookmarkEnd w:id="0"/>
      <w:r>
        <w:rPr>
          <w:rFonts w:ascii="Arial"/>
          <w:b/>
          <w:color w:val="1381AC"/>
          <w:sz w:val="64"/>
        </w:rPr>
        <w:t>CAPSTONE</w:t>
      </w:r>
      <w:r>
        <w:rPr>
          <w:rFonts w:ascii="Arial"/>
          <w:b/>
          <w:color w:val="1381AC"/>
          <w:spacing w:val="-15"/>
          <w:sz w:val="64"/>
        </w:rPr>
        <w:t xml:space="preserve"> </w:t>
      </w:r>
      <w:r>
        <w:rPr>
          <w:rFonts w:ascii="Arial"/>
          <w:b/>
          <w:color w:val="1381AC"/>
          <w:sz w:val="64"/>
        </w:rPr>
        <w:t>PROJECT</w:t>
      </w: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spacing w:before="9"/>
        <w:rPr>
          <w:rFonts w:ascii="Arial"/>
          <w:b/>
          <w:sz w:val="23"/>
        </w:rPr>
      </w:pPr>
    </w:p>
    <w:p>
      <w:pPr>
        <w:spacing w:before="77"/>
        <w:ind w:left="3964" w:right="4340" w:firstLine="0"/>
        <w:jc w:val="center"/>
        <w:rPr>
          <w:rFonts w:ascii="Arial"/>
          <w:b/>
          <w:sz w:val="72"/>
        </w:rPr>
      </w:pPr>
      <w:r>
        <w:rPr>
          <w:rFonts w:ascii="Arial"/>
          <w:b/>
          <w:color w:val="1CACE3"/>
          <w:sz w:val="72"/>
        </w:rPr>
        <w:t>EXPLORING</w:t>
      </w:r>
      <w:r>
        <w:rPr>
          <w:rFonts w:ascii="Arial"/>
          <w:b/>
          <w:color w:val="1CACE3"/>
          <w:spacing w:val="-3"/>
          <w:sz w:val="72"/>
        </w:rPr>
        <w:t xml:space="preserve"> </w:t>
      </w:r>
      <w:r>
        <w:rPr>
          <w:rFonts w:ascii="Arial"/>
          <w:b/>
          <w:color w:val="1CACE3"/>
          <w:sz w:val="72"/>
        </w:rPr>
        <w:t>MOVIE</w:t>
      </w:r>
      <w:r>
        <w:rPr>
          <w:rFonts w:ascii="Arial"/>
          <w:b/>
          <w:color w:val="1CACE3"/>
          <w:spacing w:val="-3"/>
          <w:sz w:val="72"/>
        </w:rPr>
        <w:t xml:space="preserve"> </w:t>
      </w:r>
      <w:r>
        <w:rPr>
          <w:rFonts w:ascii="Arial"/>
          <w:b/>
          <w:color w:val="1CACE3"/>
          <w:sz w:val="72"/>
        </w:rPr>
        <w:t>REVIEW</w:t>
      </w:r>
    </w:p>
    <w:p>
      <w:pPr>
        <w:pStyle w:val="7"/>
        <w:rPr>
          <w:rFonts w:ascii="Arial"/>
          <w:b/>
          <w:sz w:val="20"/>
        </w:rPr>
      </w:pPr>
    </w:p>
    <w:p>
      <w:pPr>
        <w:pStyle w:val="7"/>
        <w:spacing w:before="3"/>
        <w:rPr>
          <w:rFonts w:ascii="Arial"/>
          <w:b/>
          <w:sz w:val="24"/>
        </w:rPr>
      </w:pPr>
      <w:bookmarkStart w:id="11" w:name="_GoBack"/>
      <w:bookmarkEnd w:id="11"/>
      <w:r>
        <w:pict>
          <v:shape id="_x0000_s1026" o:spid="_x0000_s1026" o:spt="202" type="#_x0000_t202" style="position:absolute;left:0pt;margin-left:35.15pt;margin-top:15.1pt;height:262.8pt;width:889.7pt;mso-position-horizontal-relative:page;mso-wrap-distance-bottom:0pt;mso-wrap-distance-top:0pt;z-index:-251637760;mso-width-relative:page;mso-height-relative:page;" fillcolor="#465258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rPr>
                      <w:rFonts w:ascii="Arial"/>
                      <w:b/>
                      <w:sz w:val="44"/>
                    </w:rPr>
                  </w:pPr>
                </w:p>
                <w:p>
                  <w:pPr>
                    <w:spacing w:before="367"/>
                    <w:ind w:left="3086" w:right="0" w:firstLine="0"/>
                    <w:jc w:val="left"/>
                    <w:rPr>
                      <w:rFonts w:ascii="Arial MT"/>
                      <w:sz w:val="40"/>
                    </w:rPr>
                  </w:pPr>
                  <w:r>
                    <w:rPr>
                      <w:rFonts w:ascii="Arial MT"/>
                      <w:sz w:val="40"/>
                    </w:rPr>
                    <w:t>Presented</w:t>
                  </w:r>
                  <w:r>
                    <w:rPr>
                      <w:rFonts w:ascii="Arial MT"/>
                      <w:spacing w:val="-10"/>
                      <w:sz w:val="40"/>
                    </w:rPr>
                    <w:t xml:space="preserve"> </w:t>
                  </w:r>
                  <w:r>
                    <w:rPr>
                      <w:rFonts w:ascii="Arial MT"/>
                      <w:sz w:val="40"/>
                    </w:rPr>
                    <w:t>By:</w:t>
                  </w:r>
                </w:p>
                <w:p>
                  <w:pPr>
                    <w:spacing w:before="20"/>
                    <w:ind w:left="3086" w:right="0" w:firstLine="0"/>
                    <w:jc w:val="left"/>
                    <w:rPr>
                      <w:rFonts w:ascii="Arial MT"/>
                      <w:sz w:val="40"/>
                    </w:rPr>
                  </w:pPr>
                  <w:r>
                    <w:rPr>
                      <w:rFonts w:ascii="Arial MT"/>
                      <w:sz w:val="40"/>
                    </w:rPr>
                    <w:t>1.</w:t>
                  </w:r>
                  <w:r>
                    <w:rPr>
                      <w:rFonts w:ascii="Arial MT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hint="default" w:ascii="Arial MT"/>
                      <w:spacing w:val="-4"/>
                      <w:sz w:val="40"/>
                      <w:lang w:val="en-IN"/>
                    </w:rPr>
                    <w:t xml:space="preserve">Madhan Kumar.S </w:t>
                  </w:r>
                  <w:r>
                    <w:rPr>
                      <w:rFonts w:ascii="Arial MT"/>
                      <w:sz w:val="40"/>
                    </w:rPr>
                    <w:t>-Ponjesly</w:t>
                  </w:r>
                  <w:r>
                    <w:rPr>
                      <w:rFonts w:ascii="Arial MT"/>
                      <w:spacing w:val="-3"/>
                      <w:sz w:val="40"/>
                    </w:rPr>
                    <w:t xml:space="preserve"> </w:t>
                  </w:r>
                  <w:r>
                    <w:rPr>
                      <w:rFonts w:ascii="Arial MT"/>
                      <w:sz w:val="40"/>
                    </w:rPr>
                    <w:t>College</w:t>
                  </w:r>
                  <w:r>
                    <w:rPr>
                      <w:rFonts w:ascii="Arial MT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Arial MT"/>
                      <w:sz w:val="40"/>
                    </w:rPr>
                    <w:t>of</w:t>
                  </w:r>
                  <w:r>
                    <w:rPr>
                      <w:rFonts w:ascii="Arial MT"/>
                      <w:spacing w:val="-3"/>
                      <w:sz w:val="40"/>
                    </w:rPr>
                    <w:t xml:space="preserve"> </w:t>
                  </w:r>
                  <w:r>
                    <w:rPr>
                      <w:rFonts w:ascii="Arial MT"/>
                      <w:sz w:val="40"/>
                    </w:rPr>
                    <w:t>Engineering-Civil</w:t>
                  </w:r>
                  <w:r>
                    <w:rPr>
                      <w:rFonts w:ascii="Arial MT"/>
                      <w:spacing w:val="-3"/>
                      <w:sz w:val="40"/>
                    </w:rPr>
                    <w:t xml:space="preserve"> </w:t>
                  </w:r>
                  <w:r>
                    <w:rPr>
                      <w:rFonts w:ascii="Arial MT"/>
                      <w:sz w:val="40"/>
                    </w:rPr>
                    <w:t>Engineering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Arial"/>
          <w:sz w:val="24"/>
        </w:rPr>
        <w:sectPr>
          <w:headerReference r:id="rId5" w:type="default"/>
          <w:footerReference r:id="rId6" w:type="default"/>
          <w:type w:val="continuous"/>
          <w:pgSz w:w="19200" w:h="10800" w:orient="landscape"/>
          <w:pgMar w:top="860" w:right="600" w:bottom="640" w:left="460" w:header="669" w:footer="448" w:gutter="0"/>
          <w:pgNumType w:start="1"/>
          <w:cols w:space="720" w:num="1"/>
        </w:sect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3"/>
        <w:spacing w:before="224"/>
      </w:pPr>
      <w:bookmarkStart w:id="1" w:name="Slide 2: OUTLINE"/>
      <w:bookmarkEnd w:id="1"/>
      <w:r>
        <w:rPr>
          <w:color w:val="001F5F"/>
        </w:rPr>
        <w:t>OUTLINE</w:t>
      </w:r>
    </w:p>
    <w:p>
      <w:pPr>
        <w:pStyle w:val="9"/>
        <w:numPr>
          <w:ilvl w:val="0"/>
          <w:numId w:val="1"/>
        </w:numPr>
        <w:tabs>
          <w:tab w:val="left" w:pos="1484"/>
          <w:tab w:val="left" w:pos="1485"/>
        </w:tabs>
        <w:spacing w:before="500" w:after="0" w:line="240" w:lineRule="auto"/>
        <w:ind w:left="1484" w:right="0" w:hanging="481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404040"/>
          <w:sz w:val="40"/>
        </w:rPr>
        <w:t>Problem</w:t>
      </w:r>
      <w:r>
        <w:rPr>
          <w:rFonts w:ascii="Arial" w:hAnsi="Arial"/>
          <w:b/>
          <w:color w:val="404040"/>
          <w:spacing w:val="-5"/>
          <w:sz w:val="40"/>
        </w:rPr>
        <w:t xml:space="preserve"> </w:t>
      </w:r>
      <w:r>
        <w:rPr>
          <w:rFonts w:ascii="Arial" w:hAnsi="Arial"/>
          <w:b/>
          <w:color w:val="404040"/>
          <w:sz w:val="40"/>
        </w:rPr>
        <w:t>Statement</w:t>
      </w:r>
    </w:p>
    <w:p>
      <w:pPr>
        <w:pStyle w:val="9"/>
        <w:numPr>
          <w:ilvl w:val="0"/>
          <w:numId w:val="1"/>
        </w:numPr>
        <w:tabs>
          <w:tab w:val="left" w:pos="1484"/>
          <w:tab w:val="left" w:pos="1485"/>
        </w:tabs>
        <w:spacing w:before="284" w:after="0" w:line="240" w:lineRule="auto"/>
        <w:ind w:left="1484" w:right="0" w:hanging="481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404040"/>
          <w:sz w:val="40"/>
        </w:rPr>
        <w:t>Proposed</w:t>
      </w:r>
      <w:r>
        <w:rPr>
          <w:rFonts w:ascii="Arial" w:hAnsi="Arial"/>
          <w:b/>
          <w:color w:val="404040"/>
          <w:spacing w:val="-7"/>
          <w:sz w:val="40"/>
        </w:rPr>
        <w:t xml:space="preserve"> </w:t>
      </w:r>
      <w:r>
        <w:rPr>
          <w:rFonts w:ascii="Arial" w:hAnsi="Arial"/>
          <w:b/>
          <w:color w:val="404040"/>
          <w:sz w:val="40"/>
        </w:rPr>
        <w:t>System/Solution</w:t>
      </w:r>
    </w:p>
    <w:p>
      <w:pPr>
        <w:pStyle w:val="9"/>
        <w:numPr>
          <w:ilvl w:val="0"/>
          <w:numId w:val="1"/>
        </w:numPr>
        <w:tabs>
          <w:tab w:val="left" w:pos="1484"/>
          <w:tab w:val="left" w:pos="1485"/>
        </w:tabs>
        <w:spacing w:before="285" w:after="0" w:line="240" w:lineRule="auto"/>
        <w:ind w:left="1484" w:right="0" w:hanging="481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404040"/>
          <w:sz w:val="40"/>
        </w:rPr>
        <w:t>System</w:t>
      </w:r>
      <w:r>
        <w:rPr>
          <w:rFonts w:ascii="Arial" w:hAnsi="Arial"/>
          <w:b/>
          <w:color w:val="404040"/>
          <w:spacing w:val="-4"/>
          <w:sz w:val="40"/>
        </w:rPr>
        <w:t xml:space="preserve"> </w:t>
      </w:r>
      <w:r>
        <w:rPr>
          <w:rFonts w:ascii="Arial" w:hAnsi="Arial"/>
          <w:b/>
          <w:color w:val="404040"/>
          <w:sz w:val="40"/>
        </w:rPr>
        <w:t>Development</w:t>
      </w:r>
      <w:r>
        <w:rPr>
          <w:rFonts w:ascii="Arial" w:hAnsi="Arial"/>
          <w:b/>
          <w:color w:val="404040"/>
          <w:spacing w:val="-22"/>
          <w:sz w:val="40"/>
        </w:rPr>
        <w:t xml:space="preserve"> </w:t>
      </w:r>
      <w:r>
        <w:rPr>
          <w:rFonts w:ascii="Arial" w:hAnsi="Arial"/>
          <w:b/>
          <w:color w:val="404040"/>
          <w:sz w:val="40"/>
        </w:rPr>
        <w:t>Approach</w:t>
      </w:r>
    </w:p>
    <w:p>
      <w:pPr>
        <w:pStyle w:val="9"/>
        <w:numPr>
          <w:ilvl w:val="0"/>
          <w:numId w:val="1"/>
        </w:numPr>
        <w:tabs>
          <w:tab w:val="left" w:pos="1484"/>
          <w:tab w:val="left" w:pos="1485"/>
        </w:tabs>
        <w:spacing w:before="284" w:after="0" w:line="240" w:lineRule="auto"/>
        <w:ind w:left="1484" w:right="0" w:hanging="481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404040"/>
          <w:sz w:val="40"/>
        </w:rPr>
        <w:t>Algorithm</w:t>
      </w:r>
      <w:r>
        <w:rPr>
          <w:rFonts w:ascii="Arial" w:hAnsi="Arial"/>
          <w:b/>
          <w:color w:val="404040"/>
          <w:spacing w:val="-11"/>
          <w:sz w:val="40"/>
        </w:rPr>
        <w:t xml:space="preserve"> </w:t>
      </w:r>
      <w:r>
        <w:rPr>
          <w:rFonts w:ascii="Arial" w:hAnsi="Arial"/>
          <w:b/>
          <w:color w:val="404040"/>
          <w:sz w:val="40"/>
        </w:rPr>
        <w:t>&amp;</w:t>
      </w:r>
      <w:r>
        <w:rPr>
          <w:rFonts w:ascii="Arial" w:hAnsi="Arial"/>
          <w:b/>
          <w:color w:val="404040"/>
          <w:spacing w:val="-4"/>
          <w:sz w:val="40"/>
        </w:rPr>
        <w:t xml:space="preserve"> </w:t>
      </w:r>
      <w:r>
        <w:rPr>
          <w:rFonts w:ascii="Arial" w:hAnsi="Arial"/>
          <w:b/>
          <w:color w:val="404040"/>
          <w:sz w:val="40"/>
        </w:rPr>
        <w:t>Deployment</w:t>
      </w:r>
    </w:p>
    <w:p>
      <w:pPr>
        <w:pStyle w:val="9"/>
        <w:numPr>
          <w:ilvl w:val="0"/>
          <w:numId w:val="1"/>
        </w:numPr>
        <w:tabs>
          <w:tab w:val="left" w:pos="1484"/>
          <w:tab w:val="left" w:pos="1485"/>
        </w:tabs>
        <w:spacing w:before="284" w:after="0" w:line="240" w:lineRule="auto"/>
        <w:ind w:left="1484" w:right="0" w:hanging="481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404040"/>
          <w:sz w:val="40"/>
        </w:rPr>
        <w:t>Result</w:t>
      </w:r>
    </w:p>
    <w:p>
      <w:pPr>
        <w:pStyle w:val="9"/>
        <w:numPr>
          <w:ilvl w:val="0"/>
          <w:numId w:val="1"/>
        </w:numPr>
        <w:tabs>
          <w:tab w:val="left" w:pos="1484"/>
          <w:tab w:val="left" w:pos="1485"/>
        </w:tabs>
        <w:spacing w:before="284" w:after="0" w:line="240" w:lineRule="auto"/>
        <w:ind w:left="1484" w:right="0" w:hanging="481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404040"/>
          <w:sz w:val="40"/>
        </w:rPr>
        <w:t>Conclusion</w:t>
      </w:r>
    </w:p>
    <w:p>
      <w:pPr>
        <w:pStyle w:val="9"/>
        <w:numPr>
          <w:ilvl w:val="0"/>
          <w:numId w:val="1"/>
        </w:numPr>
        <w:tabs>
          <w:tab w:val="left" w:pos="1484"/>
          <w:tab w:val="left" w:pos="1485"/>
        </w:tabs>
        <w:spacing w:before="284" w:after="0" w:line="240" w:lineRule="auto"/>
        <w:ind w:left="1484" w:right="0" w:hanging="481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404040"/>
          <w:sz w:val="40"/>
        </w:rPr>
        <w:t>Future Scope</w:t>
      </w:r>
    </w:p>
    <w:p>
      <w:pPr>
        <w:pStyle w:val="9"/>
        <w:numPr>
          <w:ilvl w:val="0"/>
          <w:numId w:val="1"/>
        </w:numPr>
        <w:tabs>
          <w:tab w:val="left" w:pos="1484"/>
          <w:tab w:val="left" w:pos="1485"/>
        </w:tabs>
        <w:spacing w:before="284" w:after="0" w:line="240" w:lineRule="auto"/>
        <w:ind w:left="1484" w:right="0" w:hanging="481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404040"/>
          <w:sz w:val="40"/>
        </w:rPr>
        <w:t>References</w:t>
      </w:r>
    </w:p>
    <w:p>
      <w:pPr>
        <w:spacing w:after="0" w:line="240" w:lineRule="auto"/>
        <w:jc w:val="left"/>
        <w:rPr>
          <w:rFonts w:ascii="Arial" w:hAnsi="Arial"/>
          <w:sz w:val="40"/>
        </w:rPr>
        <w:sectPr>
          <w:pgSz w:w="19200" w:h="10800" w:orient="landscape"/>
          <w:pgMar w:top="860" w:right="600" w:bottom="640" w:left="460" w:header="669" w:footer="448" w:gutter="0"/>
          <w:cols w:space="720" w:num="1"/>
        </w:sectPr>
      </w:pPr>
    </w:p>
    <w:p>
      <w:pPr>
        <w:pStyle w:val="2"/>
      </w:pPr>
      <w:bookmarkStart w:id="2" w:name="Slide 3: Problem Statement"/>
      <w:bookmarkEnd w:id="2"/>
      <w:r>
        <w:rPr>
          <w:color w:val="1CACE3"/>
          <w:spacing w:val="-6"/>
        </w:rPr>
        <w:t>PROBLEM</w:t>
      </w:r>
      <w:r>
        <w:rPr>
          <w:color w:val="1CACE3"/>
          <w:spacing w:val="-50"/>
        </w:rPr>
        <w:t xml:space="preserve"> </w:t>
      </w:r>
      <w:r>
        <w:rPr>
          <w:color w:val="1CACE3"/>
          <w:spacing w:val="-5"/>
        </w:rPr>
        <w:t>STATEMENT</w:t>
      </w:r>
    </w:p>
    <w:p>
      <w:pPr>
        <w:pStyle w:val="7"/>
        <w:rPr>
          <w:rFonts w:ascii="Arial"/>
          <w:b/>
          <w:sz w:val="88"/>
        </w:rPr>
      </w:pPr>
    </w:p>
    <w:p>
      <w:pPr>
        <w:pStyle w:val="7"/>
        <w:spacing w:before="5"/>
        <w:rPr>
          <w:rFonts w:ascii="Arial"/>
          <w:b/>
          <w:sz w:val="85"/>
        </w:rPr>
      </w:pPr>
    </w:p>
    <w:p>
      <w:pPr>
        <w:pStyle w:val="9"/>
        <w:numPr>
          <w:ilvl w:val="0"/>
          <w:numId w:val="2"/>
        </w:numPr>
        <w:tabs>
          <w:tab w:val="left" w:pos="877"/>
        </w:tabs>
        <w:spacing w:before="1" w:after="0" w:line="278" w:lineRule="auto"/>
        <w:ind w:left="876" w:right="1540" w:hanging="480"/>
        <w:jc w:val="left"/>
        <w:rPr>
          <w:rFonts w:ascii="Cambria" w:hAnsi="Cambria"/>
          <w:color w:val="1CACE3"/>
          <w:sz w:val="51"/>
        </w:rPr>
      </w:pPr>
      <w:r>
        <w:rPr>
          <w:color w:val="404040"/>
          <w:sz w:val="56"/>
        </w:rPr>
        <w:t>Movie dataset for binary sentiment classification containing</w:t>
      </w:r>
      <w:r>
        <w:rPr>
          <w:color w:val="404040"/>
          <w:spacing w:val="1"/>
          <w:sz w:val="56"/>
        </w:rPr>
        <w:t xml:space="preserve"> </w:t>
      </w:r>
      <w:r>
        <w:rPr>
          <w:color w:val="404040"/>
          <w:sz w:val="56"/>
        </w:rPr>
        <w:t>substantially more data than previous benchmark datasets. We</w:t>
      </w:r>
      <w:r>
        <w:rPr>
          <w:color w:val="404040"/>
          <w:spacing w:val="1"/>
          <w:sz w:val="56"/>
        </w:rPr>
        <w:t xml:space="preserve"> </w:t>
      </w:r>
      <w:r>
        <w:rPr>
          <w:color w:val="404040"/>
          <w:sz w:val="56"/>
        </w:rPr>
        <w:t>provide</w:t>
      </w:r>
      <w:r>
        <w:rPr>
          <w:color w:val="404040"/>
          <w:spacing w:val="-29"/>
          <w:sz w:val="56"/>
        </w:rPr>
        <w:t xml:space="preserve"> </w:t>
      </w:r>
      <w:r>
        <w:rPr>
          <w:color w:val="404040"/>
          <w:sz w:val="56"/>
        </w:rPr>
        <w:t>a</w:t>
      </w:r>
      <w:r>
        <w:rPr>
          <w:color w:val="404040"/>
          <w:spacing w:val="-22"/>
          <w:sz w:val="56"/>
        </w:rPr>
        <w:t xml:space="preserve"> </w:t>
      </w:r>
      <w:r>
        <w:rPr>
          <w:color w:val="404040"/>
          <w:sz w:val="56"/>
        </w:rPr>
        <w:t>set</w:t>
      </w:r>
      <w:r>
        <w:rPr>
          <w:color w:val="404040"/>
          <w:spacing w:val="-26"/>
          <w:sz w:val="56"/>
        </w:rPr>
        <w:t xml:space="preserve"> </w:t>
      </w:r>
      <w:r>
        <w:rPr>
          <w:color w:val="404040"/>
          <w:sz w:val="56"/>
        </w:rPr>
        <w:t>of</w:t>
      </w:r>
      <w:r>
        <w:rPr>
          <w:color w:val="404040"/>
          <w:spacing w:val="-27"/>
          <w:sz w:val="56"/>
        </w:rPr>
        <w:t xml:space="preserve"> </w:t>
      </w:r>
      <w:r>
        <w:rPr>
          <w:color w:val="404040"/>
          <w:sz w:val="56"/>
        </w:rPr>
        <w:t>25,000</w:t>
      </w:r>
      <w:r>
        <w:rPr>
          <w:color w:val="404040"/>
          <w:spacing w:val="-30"/>
          <w:sz w:val="56"/>
        </w:rPr>
        <w:t xml:space="preserve"> </w:t>
      </w:r>
      <w:r>
        <w:rPr>
          <w:color w:val="404040"/>
          <w:sz w:val="56"/>
        </w:rPr>
        <w:t>highly</w:t>
      </w:r>
      <w:r>
        <w:rPr>
          <w:color w:val="404040"/>
          <w:spacing w:val="-30"/>
          <w:sz w:val="56"/>
        </w:rPr>
        <w:t xml:space="preserve"> </w:t>
      </w:r>
      <w:r>
        <w:rPr>
          <w:color w:val="404040"/>
          <w:sz w:val="56"/>
        </w:rPr>
        <w:t>polar</w:t>
      </w:r>
      <w:r>
        <w:rPr>
          <w:color w:val="404040"/>
          <w:spacing w:val="-27"/>
          <w:sz w:val="56"/>
        </w:rPr>
        <w:t xml:space="preserve"> </w:t>
      </w:r>
      <w:r>
        <w:rPr>
          <w:color w:val="404040"/>
          <w:sz w:val="56"/>
        </w:rPr>
        <w:t>movie</w:t>
      </w:r>
      <w:r>
        <w:rPr>
          <w:color w:val="404040"/>
          <w:spacing w:val="-28"/>
          <w:sz w:val="56"/>
        </w:rPr>
        <w:t xml:space="preserve"> </w:t>
      </w:r>
      <w:r>
        <w:rPr>
          <w:color w:val="404040"/>
          <w:sz w:val="56"/>
        </w:rPr>
        <w:t>reviews</w:t>
      </w:r>
      <w:r>
        <w:rPr>
          <w:color w:val="404040"/>
          <w:spacing w:val="-29"/>
          <w:sz w:val="56"/>
        </w:rPr>
        <w:t xml:space="preserve"> </w:t>
      </w:r>
      <w:r>
        <w:rPr>
          <w:color w:val="404040"/>
          <w:sz w:val="56"/>
        </w:rPr>
        <w:t>for</w:t>
      </w:r>
      <w:r>
        <w:rPr>
          <w:color w:val="404040"/>
          <w:spacing w:val="-29"/>
          <w:sz w:val="56"/>
        </w:rPr>
        <w:t xml:space="preserve"> </w:t>
      </w:r>
      <w:r>
        <w:rPr>
          <w:color w:val="404040"/>
          <w:sz w:val="56"/>
        </w:rPr>
        <w:t>training</w:t>
      </w:r>
      <w:r>
        <w:rPr>
          <w:color w:val="404040"/>
          <w:spacing w:val="-26"/>
          <w:sz w:val="56"/>
        </w:rPr>
        <w:t xml:space="preserve"> </w:t>
      </w:r>
      <w:r>
        <w:rPr>
          <w:color w:val="404040"/>
          <w:sz w:val="56"/>
        </w:rPr>
        <w:t>and</w:t>
      </w:r>
      <w:r>
        <w:rPr>
          <w:color w:val="404040"/>
          <w:spacing w:val="-137"/>
          <w:sz w:val="56"/>
        </w:rPr>
        <w:t xml:space="preserve"> </w:t>
      </w:r>
      <w:r>
        <w:rPr>
          <w:color w:val="404040"/>
          <w:sz w:val="56"/>
        </w:rPr>
        <w:t>25,000</w:t>
      </w:r>
      <w:r>
        <w:rPr>
          <w:color w:val="404040"/>
          <w:spacing w:val="-29"/>
          <w:sz w:val="56"/>
        </w:rPr>
        <w:t xml:space="preserve"> </w:t>
      </w:r>
      <w:r>
        <w:rPr>
          <w:color w:val="404040"/>
          <w:sz w:val="56"/>
        </w:rPr>
        <w:t>for</w:t>
      </w:r>
      <w:r>
        <w:rPr>
          <w:color w:val="404040"/>
          <w:spacing w:val="-25"/>
          <w:sz w:val="56"/>
        </w:rPr>
        <w:t xml:space="preserve"> </w:t>
      </w:r>
      <w:r>
        <w:rPr>
          <w:color w:val="404040"/>
          <w:sz w:val="56"/>
        </w:rPr>
        <w:t>testing.</w:t>
      </w:r>
      <w:r>
        <w:rPr>
          <w:color w:val="404040"/>
          <w:spacing w:val="-28"/>
          <w:sz w:val="56"/>
        </w:rPr>
        <w:t xml:space="preserve"> </w:t>
      </w:r>
      <w:r>
        <w:rPr>
          <w:color w:val="404040"/>
          <w:sz w:val="56"/>
        </w:rPr>
        <w:t>So,</w:t>
      </w:r>
      <w:r>
        <w:rPr>
          <w:color w:val="404040"/>
          <w:spacing w:val="-26"/>
          <w:sz w:val="56"/>
        </w:rPr>
        <w:t xml:space="preserve"> </w:t>
      </w:r>
      <w:r>
        <w:rPr>
          <w:color w:val="404040"/>
          <w:sz w:val="56"/>
        </w:rPr>
        <w:t>predict</w:t>
      </w:r>
      <w:r>
        <w:rPr>
          <w:color w:val="404040"/>
          <w:spacing w:val="-25"/>
          <w:sz w:val="56"/>
        </w:rPr>
        <w:t xml:space="preserve"> </w:t>
      </w:r>
      <w:r>
        <w:rPr>
          <w:color w:val="404040"/>
          <w:sz w:val="56"/>
        </w:rPr>
        <w:t>the</w:t>
      </w:r>
      <w:r>
        <w:rPr>
          <w:color w:val="404040"/>
          <w:spacing w:val="-25"/>
          <w:sz w:val="56"/>
        </w:rPr>
        <w:t xml:space="preserve"> </w:t>
      </w:r>
      <w:r>
        <w:rPr>
          <w:color w:val="404040"/>
          <w:sz w:val="56"/>
        </w:rPr>
        <w:t>number</w:t>
      </w:r>
      <w:r>
        <w:rPr>
          <w:color w:val="404040"/>
          <w:spacing w:val="-25"/>
          <w:sz w:val="56"/>
        </w:rPr>
        <w:t xml:space="preserve"> </w:t>
      </w:r>
      <w:r>
        <w:rPr>
          <w:color w:val="404040"/>
          <w:sz w:val="56"/>
        </w:rPr>
        <w:t>of</w:t>
      </w:r>
      <w:r>
        <w:rPr>
          <w:color w:val="404040"/>
          <w:spacing w:val="-25"/>
          <w:sz w:val="56"/>
        </w:rPr>
        <w:t xml:space="preserve"> </w:t>
      </w:r>
      <w:r>
        <w:rPr>
          <w:color w:val="404040"/>
          <w:sz w:val="56"/>
        </w:rPr>
        <w:t>positive</w:t>
      </w:r>
      <w:r>
        <w:rPr>
          <w:color w:val="404040"/>
          <w:spacing w:val="-26"/>
          <w:sz w:val="56"/>
        </w:rPr>
        <w:t xml:space="preserve"> </w:t>
      </w:r>
      <w:r>
        <w:rPr>
          <w:color w:val="404040"/>
          <w:sz w:val="56"/>
        </w:rPr>
        <w:t>and</w:t>
      </w:r>
      <w:r>
        <w:rPr>
          <w:color w:val="404040"/>
          <w:spacing w:val="-21"/>
          <w:sz w:val="56"/>
        </w:rPr>
        <w:t xml:space="preserve"> </w:t>
      </w:r>
      <w:r>
        <w:rPr>
          <w:color w:val="404040"/>
          <w:sz w:val="56"/>
        </w:rPr>
        <w:t>negative</w:t>
      </w:r>
      <w:r>
        <w:rPr>
          <w:color w:val="404040"/>
          <w:spacing w:val="-137"/>
          <w:sz w:val="56"/>
        </w:rPr>
        <w:t xml:space="preserve"> </w:t>
      </w:r>
      <w:r>
        <w:rPr>
          <w:color w:val="404040"/>
          <w:sz w:val="56"/>
        </w:rPr>
        <w:t>reviews</w:t>
      </w:r>
      <w:r>
        <w:rPr>
          <w:color w:val="404040"/>
          <w:spacing w:val="-24"/>
          <w:sz w:val="56"/>
        </w:rPr>
        <w:t xml:space="preserve"> </w:t>
      </w:r>
      <w:r>
        <w:rPr>
          <w:color w:val="404040"/>
          <w:sz w:val="56"/>
        </w:rPr>
        <w:t>using</w:t>
      </w:r>
      <w:r>
        <w:rPr>
          <w:color w:val="404040"/>
          <w:spacing w:val="-21"/>
          <w:sz w:val="56"/>
        </w:rPr>
        <w:t xml:space="preserve"> </w:t>
      </w:r>
      <w:r>
        <w:rPr>
          <w:color w:val="404040"/>
          <w:sz w:val="56"/>
        </w:rPr>
        <w:t>either</w:t>
      </w:r>
      <w:r>
        <w:rPr>
          <w:color w:val="404040"/>
          <w:spacing w:val="-20"/>
          <w:sz w:val="56"/>
        </w:rPr>
        <w:t xml:space="preserve"> </w:t>
      </w:r>
      <w:r>
        <w:rPr>
          <w:color w:val="404040"/>
          <w:sz w:val="56"/>
        </w:rPr>
        <w:t>classification</w:t>
      </w:r>
      <w:r>
        <w:rPr>
          <w:color w:val="404040"/>
          <w:spacing w:val="-21"/>
          <w:sz w:val="56"/>
        </w:rPr>
        <w:t xml:space="preserve"> </w:t>
      </w:r>
      <w:r>
        <w:rPr>
          <w:color w:val="404040"/>
          <w:sz w:val="56"/>
        </w:rPr>
        <w:t>or</w:t>
      </w:r>
      <w:r>
        <w:rPr>
          <w:color w:val="404040"/>
          <w:spacing w:val="-21"/>
          <w:sz w:val="56"/>
        </w:rPr>
        <w:t xml:space="preserve"> </w:t>
      </w:r>
      <w:r>
        <w:rPr>
          <w:color w:val="404040"/>
          <w:sz w:val="56"/>
        </w:rPr>
        <w:t>deep</w:t>
      </w:r>
      <w:r>
        <w:rPr>
          <w:color w:val="404040"/>
          <w:spacing w:val="-15"/>
          <w:sz w:val="56"/>
        </w:rPr>
        <w:t xml:space="preserve"> </w:t>
      </w:r>
      <w:r>
        <w:rPr>
          <w:color w:val="404040"/>
          <w:sz w:val="56"/>
        </w:rPr>
        <w:t>learning</w:t>
      </w:r>
      <w:r>
        <w:rPr>
          <w:color w:val="404040"/>
          <w:spacing w:val="-18"/>
          <w:sz w:val="56"/>
        </w:rPr>
        <w:t xml:space="preserve"> </w:t>
      </w:r>
      <w:r>
        <w:rPr>
          <w:color w:val="404040"/>
          <w:sz w:val="56"/>
        </w:rPr>
        <w:t>algorithms.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10507980</wp:posOffset>
            </wp:positionH>
            <wp:positionV relativeFrom="paragraph">
              <wp:posOffset>222250</wp:posOffset>
            </wp:positionV>
            <wp:extent cx="1080770" cy="33401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511" cy="333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headerReference r:id="rId7" w:type="default"/>
          <w:footerReference r:id="rId8" w:type="default"/>
          <w:pgSz w:w="19200" w:h="10800" w:orient="landscape"/>
          <w:pgMar w:top="860" w:right="600" w:bottom="0" w:left="460" w:header="669" w:footer="0" w:gutter="0"/>
          <w:cols w:space="720" w:num="1"/>
        </w:sectPr>
      </w:pPr>
    </w:p>
    <w:p>
      <w:pPr>
        <w:pStyle w:val="2"/>
      </w:pPr>
      <w:bookmarkStart w:id="3" w:name="Slide 4: Proposed Solution"/>
      <w:bookmarkEnd w:id="3"/>
      <w:r>
        <w:rPr>
          <w:color w:val="1CACE3"/>
        </w:rPr>
        <w:t>PROPOSED</w:t>
      </w:r>
      <w:r>
        <w:rPr>
          <w:color w:val="1CACE3"/>
          <w:spacing w:val="-16"/>
        </w:rPr>
        <w:t xml:space="preserve"> </w:t>
      </w:r>
      <w:r>
        <w:rPr>
          <w:color w:val="1CACE3"/>
        </w:rPr>
        <w:t>SOLUTION</w:t>
      </w:r>
    </w:p>
    <w:p>
      <w:pPr>
        <w:pStyle w:val="9"/>
        <w:numPr>
          <w:ilvl w:val="1"/>
          <w:numId w:val="2"/>
        </w:numPr>
        <w:tabs>
          <w:tab w:val="left" w:pos="1050"/>
          <w:tab w:val="left" w:pos="1051"/>
        </w:tabs>
        <w:spacing w:before="96" w:after="0" w:line="235" w:lineRule="auto"/>
        <w:ind w:left="1050" w:right="1449" w:hanging="452"/>
        <w:jc w:val="left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Exploring</w:t>
      </w:r>
      <w:r>
        <w:rPr>
          <w:rFonts w:ascii="Calibri" w:hAnsi="Calibri"/>
          <w:b/>
          <w:spacing w:val="-12"/>
          <w:sz w:val="40"/>
        </w:rPr>
        <w:t xml:space="preserve"> </w:t>
      </w:r>
      <w:r>
        <w:rPr>
          <w:rFonts w:ascii="Calibri" w:hAnsi="Calibri"/>
          <w:b/>
          <w:sz w:val="40"/>
        </w:rPr>
        <w:t>movie</w:t>
      </w:r>
      <w:r>
        <w:rPr>
          <w:rFonts w:ascii="Calibri" w:hAnsi="Calibri"/>
          <w:b/>
          <w:spacing w:val="-9"/>
          <w:sz w:val="40"/>
        </w:rPr>
        <w:t xml:space="preserve"> </w:t>
      </w:r>
      <w:r>
        <w:rPr>
          <w:rFonts w:ascii="Calibri" w:hAnsi="Calibri"/>
          <w:b/>
          <w:sz w:val="40"/>
        </w:rPr>
        <w:t>reviews</w:t>
      </w:r>
      <w:r>
        <w:rPr>
          <w:rFonts w:ascii="Calibri" w:hAnsi="Calibri"/>
          <w:b/>
          <w:spacing w:val="-6"/>
          <w:sz w:val="40"/>
        </w:rPr>
        <w:t xml:space="preserve"> </w:t>
      </w:r>
      <w:r>
        <w:rPr>
          <w:rFonts w:ascii="Calibri" w:hAnsi="Calibri"/>
          <w:b/>
          <w:sz w:val="40"/>
        </w:rPr>
        <w:t>can</w:t>
      </w:r>
      <w:r>
        <w:rPr>
          <w:rFonts w:ascii="Calibri" w:hAnsi="Calibri"/>
          <w:b/>
          <w:spacing w:val="-7"/>
          <w:sz w:val="40"/>
        </w:rPr>
        <w:t xml:space="preserve"> </w:t>
      </w:r>
      <w:r>
        <w:rPr>
          <w:rFonts w:ascii="Calibri" w:hAnsi="Calibri"/>
          <w:b/>
          <w:sz w:val="40"/>
        </w:rPr>
        <w:t>be</w:t>
      </w:r>
      <w:r>
        <w:rPr>
          <w:rFonts w:ascii="Calibri" w:hAnsi="Calibri"/>
          <w:b/>
          <w:spacing w:val="-7"/>
          <w:sz w:val="40"/>
        </w:rPr>
        <w:t xml:space="preserve"> </w:t>
      </w:r>
      <w:r>
        <w:rPr>
          <w:rFonts w:ascii="Calibri" w:hAnsi="Calibri"/>
          <w:b/>
          <w:sz w:val="40"/>
        </w:rPr>
        <w:t>approached</w:t>
      </w:r>
      <w:r>
        <w:rPr>
          <w:rFonts w:ascii="Calibri" w:hAnsi="Calibri"/>
          <w:b/>
          <w:spacing w:val="-10"/>
          <w:sz w:val="40"/>
        </w:rPr>
        <w:t xml:space="preserve"> </w:t>
      </w:r>
      <w:r>
        <w:rPr>
          <w:rFonts w:ascii="Calibri" w:hAnsi="Calibri"/>
          <w:b/>
          <w:sz w:val="40"/>
        </w:rPr>
        <w:t>in</w:t>
      </w:r>
      <w:r>
        <w:rPr>
          <w:rFonts w:ascii="Calibri" w:hAnsi="Calibri"/>
          <w:b/>
          <w:spacing w:val="-8"/>
          <w:sz w:val="40"/>
        </w:rPr>
        <w:t xml:space="preserve"> </w:t>
      </w:r>
      <w:r>
        <w:rPr>
          <w:rFonts w:ascii="Calibri" w:hAnsi="Calibri"/>
          <w:b/>
          <w:sz w:val="40"/>
        </w:rPr>
        <w:t>several</w:t>
      </w:r>
      <w:r>
        <w:rPr>
          <w:rFonts w:ascii="Calibri" w:hAnsi="Calibri"/>
          <w:b/>
          <w:spacing w:val="-5"/>
          <w:sz w:val="40"/>
        </w:rPr>
        <w:t xml:space="preserve"> </w:t>
      </w:r>
      <w:r>
        <w:rPr>
          <w:rFonts w:ascii="Calibri" w:hAnsi="Calibri"/>
          <w:b/>
          <w:sz w:val="40"/>
        </w:rPr>
        <w:t>ways.</w:t>
      </w:r>
      <w:r>
        <w:rPr>
          <w:rFonts w:ascii="Calibri" w:hAnsi="Calibri"/>
          <w:b/>
          <w:spacing w:val="-5"/>
          <w:sz w:val="40"/>
        </w:rPr>
        <w:t xml:space="preserve"> </w:t>
      </w:r>
      <w:r>
        <w:rPr>
          <w:rFonts w:ascii="Calibri" w:hAnsi="Calibri"/>
          <w:b/>
          <w:sz w:val="40"/>
        </w:rPr>
        <w:t>One</w:t>
      </w:r>
      <w:r>
        <w:rPr>
          <w:rFonts w:ascii="Calibri" w:hAnsi="Calibri"/>
          <w:b/>
          <w:spacing w:val="-7"/>
          <w:sz w:val="40"/>
        </w:rPr>
        <w:t xml:space="preserve"> </w:t>
      </w:r>
      <w:r>
        <w:rPr>
          <w:rFonts w:ascii="Calibri" w:hAnsi="Calibri"/>
          <w:b/>
          <w:sz w:val="40"/>
        </w:rPr>
        <w:t>effective</w:t>
      </w:r>
      <w:r>
        <w:rPr>
          <w:rFonts w:ascii="Calibri" w:hAnsi="Calibri"/>
          <w:b/>
          <w:spacing w:val="-7"/>
          <w:sz w:val="40"/>
        </w:rPr>
        <w:t xml:space="preserve"> </w:t>
      </w:r>
      <w:r>
        <w:rPr>
          <w:rFonts w:ascii="Calibri" w:hAnsi="Calibri"/>
          <w:b/>
          <w:sz w:val="40"/>
        </w:rPr>
        <w:t>solution</w:t>
      </w:r>
      <w:r>
        <w:rPr>
          <w:rFonts w:ascii="Calibri" w:hAnsi="Calibri"/>
          <w:b/>
          <w:spacing w:val="-15"/>
          <w:sz w:val="40"/>
        </w:rPr>
        <w:t xml:space="preserve"> </w:t>
      </w:r>
      <w:r>
        <w:rPr>
          <w:rFonts w:ascii="Calibri" w:hAnsi="Calibri"/>
          <w:b/>
          <w:sz w:val="40"/>
        </w:rPr>
        <w:t>is</w:t>
      </w:r>
      <w:r>
        <w:rPr>
          <w:rFonts w:ascii="Calibri" w:hAnsi="Calibri"/>
          <w:b/>
          <w:spacing w:val="-8"/>
          <w:sz w:val="40"/>
        </w:rPr>
        <w:t xml:space="preserve"> </w:t>
      </w:r>
      <w:r>
        <w:rPr>
          <w:rFonts w:ascii="Calibri" w:hAnsi="Calibri"/>
          <w:b/>
          <w:sz w:val="40"/>
        </w:rPr>
        <w:t>to</w:t>
      </w:r>
      <w:r>
        <w:rPr>
          <w:rFonts w:ascii="Calibri" w:hAnsi="Calibri"/>
          <w:b/>
          <w:spacing w:val="-10"/>
          <w:sz w:val="40"/>
        </w:rPr>
        <w:t xml:space="preserve"> </w:t>
      </w:r>
      <w:r>
        <w:rPr>
          <w:rFonts w:ascii="Calibri" w:hAnsi="Calibri"/>
          <w:b/>
          <w:sz w:val="40"/>
        </w:rPr>
        <w:t>create</w:t>
      </w:r>
      <w:r>
        <w:rPr>
          <w:rFonts w:ascii="Calibri" w:hAnsi="Calibri"/>
          <w:b/>
          <w:spacing w:val="-88"/>
          <w:sz w:val="40"/>
        </w:rPr>
        <w:t xml:space="preserve"> </w:t>
      </w:r>
      <w:r>
        <w:rPr>
          <w:rFonts w:ascii="Calibri" w:hAnsi="Calibri"/>
          <w:b/>
          <w:sz w:val="40"/>
        </w:rPr>
        <w:t>a web application or mobile app that aggregates reviews from multiple sources such as IMDb,</w:t>
      </w:r>
      <w:r>
        <w:rPr>
          <w:rFonts w:ascii="Calibri" w:hAnsi="Calibri"/>
          <w:b/>
          <w:spacing w:val="-88"/>
          <w:sz w:val="40"/>
        </w:rPr>
        <w:t xml:space="preserve"> </w:t>
      </w:r>
      <w:r>
        <w:rPr>
          <w:rFonts w:ascii="Calibri" w:hAnsi="Calibri"/>
          <w:b/>
          <w:sz w:val="40"/>
        </w:rPr>
        <w:t>Rotten</w:t>
      </w:r>
      <w:r>
        <w:rPr>
          <w:rFonts w:ascii="Calibri" w:hAnsi="Calibri"/>
          <w:b/>
          <w:spacing w:val="-15"/>
          <w:sz w:val="40"/>
        </w:rPr>
        <w:t xml:space="preserve"> </w:t>
      </w:r>
      <w:r>
        <w:rPr>
          <w:rFonts w:ascii="Calibri" w:hAnsi="Calibri"/>
          <w:b/>
          <w:sz w:val="40"/>
        </w:rPr>
        <w:t>Tomatoes,</w:t>
      </w:r>
      <w:r>
        <w:rPr>
          <w:rFonts w:ascii="Calibri" w:hAnsi="Calibri"/>
          <w:b/>
          <w:spacing w:val="-13"/>
          <w:sz w:val="40"/>
        </w:rPr>
        <w:t xml:space="preserve"> </w:t>
      </w:r>
      <w:r>
        <w:rPr>
          <w:rFonts w:ascii="Calibri" w:hAnsi="Calibri"/>
          <w:b/>
          <w:sz w:val="40"/>
        </w:rPr>
        <w:t>Metacritic,</w:t>
      </w:r>
      <w:r>
        <w:rPr>
          <w:rFonts w:ascii="Calibri" w:hAnsi="Calibri"/>
          <w:b/>
          <w:spacing w:val="-14"/>
          <w:sz w:val="40"/>
        </w:rPr>
        <w:t xml:space="preserve"> </w:t>
      </w:r>
      <w:r>
        <w:rPr>
          <w:rFonts w:ascii="Calibri" w:hAnsi="Calibri"/>
          <w:b/>
          <w:sz w:val="40"/>
        </w:rPr>
        <w:t>and</w:t>
      </w:r>
      <w:r>
        <w:rPr>
          <w:rFonts w:ascii="Calibri" w:hAnsi="Calibri"/>
          <w:b/>
          <w:spacing w:val="-10"/>
          <w:sz w:val="40"/>
        </w:rPr>
        <w:t xml:space="preserve"> </w:t>
      </w:r>
      <w:r>
        <w:rPr>
          <w:rFonts w:ascii="Calibri" w:hAnsi="Calibri"/>
          <w:b/>
          <w:sz w:val="40"/>
        </w:rPr>
        <w:t>user-generated</w:t>
      </w:r>
      <w:r>
        <w:rPr>
          <w:rFonts w:ascii="Calibri" w:hAnsi="Calibri"/>
          <w:b/>
          <w:spacing w:val="-5"/>
          <w:sz w:val="40"/>
        </w:rPr>
        <w:t xml:space="preserve"> </w:t>
      </w:r>
      <w:r>
        <w:rPr>
          <w:rFonts w:ascii="Calibri" w:hAnsi="Calibri"/>
          <w:b/>
          <w:sz w:val="40"/>
        </w:rPr>
        <w:t>reviews</w:t>
      </w:r>
      <w:r>
        <w:rPr>
          <w:rFonts w:ascii="Calibri" w:hAnsi="Calibri"/>
          <w:b/>
          <w:spacing w:val="-6"/>
          <w:sz w:val="40"/>
        </w:rPr>
        <w:t xml:space="preserve"> </w:t>
      </w:r>
      <w:r>
        <w:rPr>
          <w:rFonts w:ascii="Calibri" w:hAnsi="Calibri"/>
          <w:b/>
          <w:sz w:val="40"/>
        </w:rPr>
        <w:t>from</w:t>
      </w:r>
      <w:r>
        <w:rPr>
          <w:rFonts w:ascii="Calibri" w:hAnsi="Calibri"/>
          <w:b/>
          <w:spacing w:val="-8"/>
          <w:sz w:val="40"/>
        </w:rPr>
        <w:t xml:space="preserve"> </w:t>
      </w:r>
      <w:r>
        <w:rPr>
          <w:rFonts w:ascii="Calibri" w:hAnsi="Calibri"/>
          <w:b/>
          <w:sz w:val="40"/>
        </w:rPr>
        <w:t>platforms</w:t>
      </w:r>
      <w:r>
        <w:rPr>
          <w:rFonts w:ascii="Calibri" w:hAnsi="Calibri"/>
          <w:b/>
          <w:spacing w:val="-11"/>
          <w:sz w:val="40"/>
        </w:rPr>
        <w:t xml:space="preserve"> </w:t>
      </w:r>
      <w:r>
        <w:rPr>
          <w:rFonts w:ascii="Calibri" w:hAnsi="Calibri"/>
          <w:b/>
          <w:sz w:val="40"/>
        </w:rPr>
        <w:t>like</w:t>
      </w:r>
      <w:r>
        <w:rPr>
          <w:rFonts w:ascii="Calibri" w:hAnsi="Calibri"/>
          <w:b/>
          <w:spacing w:val="-9"/>
          <w:sz w:val="40"/>
        </w:rPr>
        <w:t xml:space="preserve"> </w:t>
      </w:r>
      <w:r>
        <w:rPr>
          <w:rFonts w:ascii="Calibri" w:hAnsi="Calibri"/>
          <w:b/>
          <w:sz w:val="40"/>
        </w:rPr>
        <w:t>Letterboxd.</w:t>
      </w:r>
    </w:p>
    <w:p>
      <w:pPr>
        <w:pStyle w:val="7"/>
        <w:spacing w:before="9"/>
        <w:rPr>
          <w:rFonts w:ascii="Calibri"/>
          <w:b/>
          <w:sz w:val="39"/>
        </w:rPr>
      </w:pPr>
    </w:p>
    <w:p>
      <w:pPr>
        <w:pStyle w:val="9"/>
        <w:numPr>
          <w:ilvl w:val="1"/>
          <w:numId w:val="2"/>
        </w:numPr>
        <w:tabs>
          <w:tab w:val="left" w:pos="1050"/>
          <w:tab w:val="left" w:pos="1051"/>
        </w:tabs>
        <w:spacing w:before="0" w:after="0" w:line="235" w:lineRule="auto"/>
        <w:ind w:left="1050" w:right="1593" w:hanging="452"/>
        <w:jc w:val="left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The app could allow users to search for movies, view aggregated ratings, read critic and user</w:t>
      </w:r>
      <w:r>
        <w:rPr>
          <w:rFonts w:ascii="Calibri" w:hAnsi="Calibri"/>
          <w:b/>
          <w:spacing w:val="1"/>
          <w:sz w:val="40"/>
        </w:rPr>
        <w:t xml:space="preserve"> </w:t>
      </w:r>
      <w:r>
        <w:rPr>
          <w:rFonts w:ascii="Calibri" w:hAnsi="Calibri"/>
          <w:b/>
          <w:sz w:val="40"/>
        </w:rPr>
        <w:t>reviews,</w:t>
      </w:r>
      <w:r>
        <w:rPr>
          <w:rFonts w:ascii="Calibri" w:hAnsi="Calibri"/>
          <w:b/>
          <w:spacing w:val="-4"/>
          <w:sz w:val="40"/>
        </w:rPr>
        <w:t xml:space="preserve"> </w:t>
      </w:r>
      <w:r>
        <w:rPr>
          <w:rFonts w:ascii="Calibri" w:hAnsi="Calibri"/>
          <w:b/>
          <w:sz w:val="40"/>
        </w:rPr>
        <w:t>and</w:t>
      </w:r>
      <w:r>
        <w:rPr>
          <w:rFonts w:ascii="Calibri" w:hAnsi="Calibri"/>
          <w:b/>
          <w:spacing w:val="-6"/>
          <w:sz w:val="40"/>
        </w:rPr>
        <w:t xml:space="preserve"> </w:t>
      </w:r>
      <w:r>
        <w:rPr>
          <w:rFonts w:ascii="Calibri" w:hAnsi="Calibri"/>
          <w:b/>
          <w:sz w:val="40"/>
        </w:rPr>
        <w:t>even</w:t>
      </w:r>
      <w:r>
        <w:rPr>
          <w:rFonts w:ascii="Calibri" w:hAnsi="Calibri"/>
          <w:b/>
          <w:spacing w:val="-1"/>
          <w:sz w:val="40"/>
        </w:rPr>
        <w:t xml:space="preserve"> </w:t>
      </w:r>
      <w:r>
        <w:rPr>
          <w:rFonts w:ascii="Calibri" w:hAnsi="Calibri"/>
          <w:b/>
          <w:sz w:val="40"/>
        </w:rPr>
        <w:t>provide</w:t>
      </w:r>
      <w:r>
        <w:rPr>
          <w:rFonts w:ascii="Calibri" w:hAnsi="Calibri"/>
          <w:b/>
          <w:spacing w:val="-8"/>
          <w:sz w:val="40"/>
        </w:rPr>
        <w:t xml:space="preserve"> </w:t>
      </w:r>
      <w:r>
        <w:rPr>
          <w:rFonts w:ascii="Calibri" w:hAnsi="Calibri"/>
          <w:b/>
          <w:sz w:val="40"/>
        </w:rPr>
        <w:t>personalized</w:t>
      </w:r>
      <w:r>
        <w:rPr>
          <w:rFonts w:ascii="Calibri" w:hAnsi="Calibri"/>
          <w:b/>
          <w:spacing w:val="-6"/>
          <w:sz w:val="40"/>
        </w:rPr>
        <w:t xml:space="preserve"> </w:t>
      </w:r>
      <w:r>
        <w:rPr>
          <w:rFonts w:ascii="Calibri" w:hAnsi="Calibri"/>
          <w:b/>
          <w:sz w:val="40"/>
        </w:rPr>
        <w:t>recommendations</w:t>
      </w:r>
      <w:r>
        <w:rPr>
          <w:rFonts w:ascii="Calibri" w:hAnsi="Calibri"/>
          <w:b/>
          <w:spacing w:val="-9"/>
          <w:sz w:val="40"/>
        </w:rPr>
        <w:t xml:space="preserve"> </w:t>
      </w:r>
      <w:r>
        <w:rPr>
          <w:rFonts w:ascii="Calibri" w:hAnsi="Calibri"/>
          <w:b/>
          <w:sz w:val="40"/>
        </w:rPr>
        <w:t>based</w:t>
      </w:r>
      <w:r>
        <w:rPr>
          <w:rFonts w:ascii="Calibri" w:hAnsi="Calibri"/>
          <w:b/>
          <w:spacing w:val="-6"/>
          <w:sz w:val="40"/>
        </w:rPr>
        <w:t xml:space="preserve"> </w:t>
      </w:r>
      <w:r>
        <w:rPr>
          <w:rFonts w:ascii="Calibri" w:hAnsi="Calibri"/>
          <w:b/>
          <w:sz w:val="40"/>
        </w:rPr>
        <w:t>on</w:t>
      </w:r>
      <w:r>
        <w:rPr>
          <w:rFonts w:ascii="Calibri" w:hAnsi="Calibri"/>
          <w:b/>
          <w:spacing w:val="-7"/>
          <w:sz w:val="40"/>
        </w:rPr>
        <w:t xml:space="preserve"> </w:t>
      </w:r>
      <w:r>
        <w:rPr>
          <w:rFonts w:ascii="Calibri" w:hAnsi="Calibri"/>
          <w:b/>
          <w:sz w:val="40"/>
        </w:rPr>
        <w:t>their</w:t>
      </w:r>
      <w:r>
        <w:rPr>
          <w:rFonts w:ascii="Calibri" w:hAnsi="Calibri"/>
          <w:b/>
          <w:spacing w:val="-7"/>
          <w:sz w:val="40"/>
        </w:rPr>
        <w:t xml:space="preserve"> </w:t>
      </w:r>
      <w:r>
        <w:rPr>
          <w:rFonts w:ascii="Calibri" w:hAnsi="Calibri"/>
          <w:b/>
          <w:sz w:val="40"/>
        </w:rPr>
        <w:t>viewing</w:t>
      </w:r>
      <w:r>
        <w:rPr>
          <w:rFonts w:ascii="Calibri" w:hAnsi="Calibri"/>
          <w:b/>
          <w:spacing w:val="-5"/>
          <w:sz w:val="40"/>
        </w:rPr>
        <w:t xml:space="preserve"> </w:t>
      </w:r>
      <w:r>
        <w:rPr>
          <w:rFonts w:ascii="Calibri" w:hAnsi="Calibri"/>
          <w:b/>
          <w:sz w:val="40"/>
        </w:rPr>
        <w:t>history</w:t>
      </w:r>
      <w:r>
        <w:rPr>
          <w:rFonts w:ascii="Calibri" w:hAnsi="Calibri"/>
          <w:b/>
          <w:spacing w:val="-9"/>
          <w:sz w:val="40"/>
        </w:rPr>
        <w:t xml:space="preserve"> </w:t>
      </w:r>
      <w:r>
        <w:rPr>
          <w:rFonts w:ascii="Calibri" w:hAnsi="Calibri"/>
          <w:b/>
          <w:sz w:val="40"/>
        </w:rPr>
        <w:t>and</w:t>
      </w:r>
      <w:r>
        <w:rPr>
          <w:rFonts w:ascii="Calibri" w:hAnsi="Calibri"/>
          <w:b/>
          <w:spacing w:val="-87"/>
          <w:sz w:val="40"/>
        </w:rPr>
        <w:t xml:space="preserve"> </w:t>
      </w:r>
      <w:r>
        <w:rPr>
          <w:rFonts w:ascii="Calibri" w:hAnsi="Calibri"/>
          <w:b/>
          <w:sz w:val="40"/>
        </w:rPr>
        <w:t>preferences. Additionally, implementing features like filtering by genre, release year, and</w:t>
      </w:r>
      <w:r>
        <w:rPr>
          <w:rFonts w:ascii="Calibri" w:hAnsi="Calibri"/>
          <w:b/>
          <w:spacing w:val="1"/>
          <w:sz w:val="40"/>
        </w:rPr>
        <w:t xml:space="preserve"> </w:t>
      </w:r>
      <w:r>
        <w:rPr>
          <w:rFonts w:ascii="Calibri" w:hAnsi="Calibri"/>
          <w:b/>
          <w:sz w:val="40"/>
        </w:rPr>
        <w:t>director</w:t>
      </w:r>
      <w:r>
        <w:rPr>
          <w:rFonts w:ascii="Calibri" w:hAnsi="Calibri"/>
          <w:b/>
          <w:spacing w:val="-3"/>
          <w:sz w:val="40"/>
        </w:rPr>
        <w:t xml:space="preserve"> </w:t>
      </w:r>
      <w:r>
        <w:rPr>
          <w:rFonts w:ascii="Calibri" w:hAnsi="Calibri"/>
          <w:b/>
          <w:sz w:val="40"/>
        </w:rPr>
        <w:t>can</w:t>
      </w:r>
      <w:r>
        <w:rPr>
          <w:rFonts w:ascii="Calibri" w:hAnsi="Calibri"/>
          <w:b/>
          <w:spacing w:val="-2"/>
          <w:sz w:val="40"/>
        </w:rPr>
        <w:t xml:space="preserve"> </w:t>
      </w:r>
      <w:r>
        <w:rPr>
          <w:rFonts w:ascii="Calibri" w:hAnsi="Calibri"/>
          <w:b/>
          <w:sz w:val="40"/>
        </w:rPr>
        <w:t>enhance</w:t>
      </w:r>
      <w:r>
        <w:rPr>
          <w:rFonts w:ascii="Calibri" w:hAnsi="Calibri"/>
          <w:b/>
          <w:spacing w:val="-2"/>
          <w:sz w:val="40"/>
        </w:rPr>
        <w:t xml:space="preserve"> </w:t>
      </w:r>
      <w:r>
        <w:rPr>
          <w:rFonts w:ascii="Calibri" w:hAnsi="Calibri"/>
          <w:b/>
          <w:sz w:val="40"/>
        </w:rPr>
        <w:t>the user experience.</w:t>
      </w:r>
    </w:p>
    <w:p>
      <w:pPr>
        <w:pStyle w:val="9"/>
        <w:numPr>
          <w:ilvl w:val="0"/>
          <w:numId w:val="2"/>
        </w:numPr>
        <w:tabs>
          <w:tab w:val="left" w:pos="849"/>
          <w:tab w:val="left" w:pos="850"/>
        </w:tabs>
        <w:spacing w:before="323" w:after="0" w:line="240" w:lineRule="auto"/>
        <w:ind w:left="849" w:right="0" w:hanging="481"/>
        <w:jc w:val="left"/>
        <w:rPr>
          <w:rFonts w:ascii="Cambria" w:hAnsi="Cambria"/>
          <w:b/>
          <w:color w:val="1CACE3"/>
          <w:sz w:val="36"/>
        </w:rPr>
      </w:pPr>
      <w:r>
        <w:rPr>
          <w:rFonts w:ascii="Cambria" w:hAnsi="Cambria"/>
          <w:b/>
          <w:color w:val="404040"/>
          <w:w w:val="115"/>
          <w:sz w:val="40"/>
        </w:rPr>
        <w:t>BENEFITS</w:t>
      </w:r>
      <w:r>
        <w:rPr>
          <w:rFonts w:ascii="Cambria" w:hAnsi="Cambria"/>
          <w:b/>
          <w:color w:val="404040"/>
          <w:spacing w:val="-5"/>
          <w:w w:val="115"/>
          <w:sz w:val="40"/>
        </w:rPr>
        <w:t xml:space="preserve"> </w:t>
      </w:r>
      <w:r>
        <w:rPr>
          <w:rFonts w:ascii="Calibri" w:hAnsi="Calibri"/>
          <w:b/>
          <w:color w:val="404040"/>
          <w:w w:val="115"/>
          <w:sz w:val="40"/>
        </w:rPr>
        <w:t>:</w:t>
      </w:r>
    </w:p>
    <w:p>
      <w:pPr>
        <w:pStyle w:val="9"/>
        <w:numPr>
          <w:ilvl w:val="0"/>
          <w:numId w:val="3"/>
        </w:numPr>
        <w:tabs>
          <w:tab w:val="left" w:pos="1805"/>
        </w:tabs>
        <w:spacing w:before="270" w:after="0" w:line="240" w:lineRule="auto"/>
        <w:ind w:left="1804" w:right="0" w:hanging="337"/>
        <w:jc w:val="left"/>
        <w:rPr>
          <w:sz w:val="40"/>
        </w:rPr>
      </w:pPr>
      <w:r>
        <w:rPr>
          <w:color w:val="404040"/>
          <w:w w:val="95"/>
          <w:sz w:val="40"/>
        </w:rPr>
        <w:t>Informed</w:t>
      </w:r>
      <w:r>
        <w:rPr>
          <w:color w:val="404040"/>
          <w:spacing w:val="35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Decision</w:t>
      </w:r>
      <w:r>
        <w:rPr>
          <w:color w:val="404040"/>
          <w:spacing w:val="41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Making:</w:t>
      </w:r>
      <w:r>
        <w:rPr>
          <w:color w:val="404040"/>
          <w:spacing w:val="40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Movie</w:t>
      </w:r>
      <w:r>
        <w:rPr>
          <w:color w:val="404040"/>
          <w:spacing w:val="39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reviews</w:t>
      </w:r>
      <w:r>
        <w:rPr>
          <w:color w:val="404040"/>
          <w:spacing w:val="38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help</w:t>
      </w:r>
      <w:r>
        <w:rPr>
          <w:color w:val="404040"/>
          <w:spacing w:val="42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viewers</w:t>
      </w:r>
      <w:r>
        <w:rPr>
          <w:color w:val="404040"/>
          <w:spacing w:val="35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make</w:t>
      </w:r>
      <w:r>
        <w:rPr>
          <w:color w:val="404040"/>
          <w:spacing w:val="40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informed</w:t>
      </w:r>
      <w:r>
        <w:rPr>
          <w:color w:val="404040"/>
          <w:spacing w:val="37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decisions</w:t>
      </w:r>
      <w:r>
        <w:rPr>
          <w:color w:val="404040"/>
          <w:spacing w:val="35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about</w:t>
      </w:r>
      <w:r>
        <w:rPr>
          <w:color w:val="404040"/>
          <w:spacing w:val="34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which</w:t>
      </w:r>
    </w:p>
    <w:p>
      <w:pPr>
        <w:spacing w:before="75"/>
        <w:ind w:left="369" w:right="0" w:firstLine="0"/>
        <w:jc w:val="left"/>
        <w:rPr>
          <w:sz w:val="40"/>
        </w:rPr>
      </w:pPr>
      <w:r>
        <w:rPr>
          <w:color w:val="404040"/>
          <w:w w:val="95"/>
          <w:sz w:val="40"/>
        </w:rPr>
        <w:t>movies</w:t>
      </w:r>
      <w:r>
        <w:rPr>
          <w:color w:val="404040"/>
          <w:spacing w:val="23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to</w:t>
      </w:r>
      <w:r>
        <w:rPr>
          <w:color w:val="404040"/>
          <w:spacing w:val="27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watch,</w:t>
      </w:r>
      <w:r>
        <w:rPr>
          <w:color w:val="404040"/>
          <w:spacing w:val="24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saving</w:t>
      </w:r>
      <w:r>
        <w:rPr>
          <w:color w:val="404040"/>
          <w:spacing w:val="26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time</w:t>
      </w:r>
      <w:r>
        <w:rPr>
          <w:color w:val="404040"/>
          <w:spacing w:val="24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and</w:t>
      </w:r>
      <w:r>
        <w:rPr>
          <w:color w:val="404040"/>
          <w:spacing w:val="25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money</w:t>
      </w:r>
      <w:r>
        <w:rPr>
          <w:color w:val="404040"/>
          <w:spacing w:val="23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by</w:t>
      </w:r>
      <w:r>
        <w:rPr>
          <w:color w:val="404040"/>
          <w:spacing w:val="26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avoiding</w:t>
      </w:r>
      <w:r>
        <w:rPr>
          <w:color w:val="404040"/>
          <w:spacing w:val="24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disappointing</w:t>
      </w:r>
      <w:r>
        <w:rPr>
          <w:color w:val="404040"/>
          <w:spacing w:val="24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films.</w:t>
      </w:r>
    </w:p>
    <w:p>
      <w:pPr>
        <w:pStyle w:val="9"/>
        <w:numPr>
          <w:ilvl w:val="0"/>
          <w:numId w:val="3"/>
        </w:numPr>
        <w:tabs>
          <w:tab w:val="left" w:pos="1805"/>
        </w:tabs>
        <w:spacing w:before="291" w:after="0" w:line="278" w:lineRule="auto"/>
        <w:ind w:left="369" w:right="1203" w:firstLine="1099"/>
        <w:jc w:val="left"/>
        <w:rPr>
          <w:sz w:val="40"/>
        </w:rPr>
      </w:pPr>
      <w:r>
        <w:rPr>
          <w:color w:val="404040"/>
          <w:w w:val="95"/>
          <w:sz w:val="40"/>
        </w:rPr>
        <w:t>Diverse</w:t>
      </w:r>
      <w:r>
        <w:rPr>
          <w:color w:val="404040"/>
          <w:spacing w:val="41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Perspectives:</w:t>
      </w:r>
      <w:r>
        <w:rPr>
          <w:color w:val="404040"/>
          <w:spacing w:val="41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Reading</w:t>
      </w:r>
      <w:r>
        <w:rPr>
          <w:color w:val="404040"/>
          <w:spacing w:val="46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reviews</w:t>
      </w:r>
      <w:r>
        <w:rPr>
          <w:color w:val="404040"/>
          <w:spacing w:val="44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from</w:t>
      </w:r>
      <w:r>
        <w:rPr>
          <w:color w:val="404040"/>
          <w:spacing w:val="47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critics</w:t>
      </w:r>
      <w:r>
        <w:rPr>
          <w:color w:val="404040"/>
          <w:spacing w:val="44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and</w:t>
      </w:r>
      <w:r>
        <w:rPr>
          <w:color w:val="404040"/>
          <w:spacing w:val="49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fellow</w:t>
      </w:r>
      <w:r>
        <w:rPr>
          <w:color w:val="404040"/>
          <w:spacing w:val="41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moviegoers</w:t>
      </w:r>
      <w:r>
        <w:rPr>
          <w:color w:val="404040"/>
          <w:spacing w:val="40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provides</w:t>
      </w:r>
      <w:r>
        <w:rPr>
          <w:color w:val="404040"/>
          <w:spacing w:val="43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diverse</w:t>
      </w:r>
      <w:r>
        <w:rPr>
          <w:color w:val="404040"/>
          <w:spacing w:val="-92"/>
          <w:w w:val="95"/>
          <w:sz w:val="40"/>
        </w:rPr>
        <w:t xml:space="preserve"> </w:t>
      </w:r>
      <w:r>
        <w:rPr>
          <w:color w:val="404040"/>
          <w:sz w:val="40"/>
        </w:rPr>
        <w:t>perspectives</w:t>
      </w:r>
      <w:r>
        <w:rPr>
          <w:color w:val="404040"/>
          <w:spacing w:val="-16"/>
          <w:sz w:val="40"/>
        </w:rPr>
        <w:t xml:space="preserve"> </w:t>
      </w:r>
      <w:r>
        <w:rPr>
          <w:color w:val="404040"/>
          <w:sz w:val="40"/>
        </w:rPr>
        <w:t>on</w:t>
      </w:r>
      <w:r>
        <w:rPr>
          <w:color w:val="404040"/>
          <w:spacing w:val="-14"/>
          <w:sz w:val="40"/>
        </w:rPr>
        <w:t xml:space="preserve"> </w:t>
      </w:r>
      <w:r>
        <w:rPr>
          <w:color w:val="404040"/>
          <w:sz w:val="40"/>
        </w:rPr>
        <w:t>a</w:t>
      </w:r>
      <w:r>
        <w:rPr>
          <w:color w:val="404040"/>
          <w:spacing w:val="-8"/>
          <w:sz w:val="40"/>
        </w:rPr>
        <w:t xml:space="preserve"> </w:t>
      </w:r>
      <w:r>
        <w:rPr>
          <w:color w:val="404040"/>
          <w:sz w:val="40"/>
        </w:rPr>
        <w:t>film,</w:t>
      </w:r>
      <w:r>
        <w:rPr>
          <w:color w:val="404040"/>
          <w:spacing w:val="80"/>
          <w:sz w:val="40"/>
        </w:rPr>
        <w:t xml:space="preserve"> </w:t>
      </w:r>
      <w:r>
        <w:rPr>
          <w:color w:val="404040"/>
          <w:sz w:val="40"/>
        </w:rPr>
        <w:t>Offering</w:t>
      </w:r>
      <w:r>
        <w:rPr>
          <w:color w:val="404040"/>
          <w:spacing w:val="-15"/>
          <w:sz w:val="40"/>
        </w:rPr>
        <w:t xml:space="preserve"> </w:t>
      </w:r>
      <w:r>
        <w:rPr>
          <w:color w:val="404040"/>
          <w:sz w:val="40"/>
        </w:rPr>
        <w:t>insights</w:t>
      </w:r>
      <w:r>
        <w:rPr>
          <w:color w:val="404040"/>
          <w:spacing w:val="-16"/>
          <w:sz w:val="40"/>
        </w:rPr>
        <w:t xml:space="preserve"> </w:t>
      </w:r>
      <w:r>
        <w:rPr>
          <w:color w:val="404040"/>
          <w:sz w:val="40"/>
        </w:rPr>
        <w:t>into</w:t>
      </w:r>
      <w:r>
        <w:rPr>
          <w:color w:val="404040"/>
          <w:spacing w:val="-14"/>
          <w:sz w:val="40"/>
        </w:rPr>
        <w:t xml:space="preserve"> </w:t>
      </w:r>
      <w:r>
        <w:rPr>
          <w:color w:val="404040"/>
          <w:sz w:val="40"/>
        </w:rPr>
        <w:t>its</w:t>
      </w:r>
      <w:r>
        <w:rPr>
          <w:color w:val="404040"/>
          <w:spacing w:val="-14"/>
          <w:sz w:val="40"/>
        </w:rPr>
        <w:t xml:space="preserve"> </w:t>
      </w:r>
      <w:r>
        <w:rPr>
          <w:color w:val="404040"/>
          <w:sz w:val="40"/>
        </w:rPr>
        <w:t>quality,</w:t>
      </w:r>
      <w:r>
        <w:rPr>
          <w:color w:val="404040"/>
          <w:spacing w:val="-16"/>
          <w:sz w:val="40"/>
        </w:rPr>
        <w:t xml:space="preserve"> </w:t>
      </w:r>
      <w:r>
        <w:rPr>
          <w:color w:val="404040"/>
          <w:sz w:val="40"/>
        </w:rPr>
        <w:t>themes,</w:t>
      </w:r>
      <w:r>
        <w:rPr>
          <w:color w:val="404040"/>
          <w:spacing w:val="-18"/>
          <w:sz w:val="40"/>
        </w:rPr>
        <w:t xml:space="preserve"> </w:t>
      </w:r>
      <w:r>
        <w:rPr>
          <w:color w:val="404040"/>
          <w:sz w:val="40"/>
        </w:rPr>
        <w:t>and</w:t>
      </w:r>
      <w:r>
        <w:rPr>
          <w:color w:val="404040"/>
          <w:spacing w:val="-13"/>
          <w:sz w:val="40"/>
        </w:rPr>
        <w:t xml:space="preserve"> </w:t>
      </w:r>
      <w:r>
        <w:rPr>
          <w:color w:val="404040"/>
          <w:sz w:val="40"/>
        </w:rPr>
        <w:t>entertainment</w:t>
      </w:r>
      <w:r>
        <w:rPr>
          <w:color w:val="404040"/>
          <w:spacing w:val="-17"/>
          <w:sz w:val="40"/>
        </w:rPr>
        <w:t xml:space="preserve"> </w:t>
      </w:r>
      <w:r>
        <w:rPr>
          <w:color w:val="404040"/>
          <w:sz w:val="40"/>
        </w:rPr>
        <w:t>value.</w:t>
      </w:r>
    </w:p>
    <w:p>
      <w:pPr>
        <w:pStyle w:val="9"/>
        <w:numPr>
          <w:ilvl w:val="0"/>
          <w:numId w:val="3"/>
        </w:numPr>
        <w:tabs>
          <w:tab w:val="left" w:pos="1805"/>
        </w:tabs>
        <w:spacing w:before="220" w:after="0" w:line="240" w:lineRule="auto"/>
        <w:ind w:left="1804" w:right="0" w:hanging="337"/>
        <w:jc w:val="left"/>
        <w:rPr>
          <w:sz w:val="40"/>
        </w:rPr>
      </w:pPr>
      <w:r>
        <w:rPr>
          <w:color w:val="404040"/>
          <w:spacing w:val="-1"/>
          <w:sz w:val="40"/>
        </w:rPr>
        <w:t>Discovering</w:t>
      </w:r>
      <w:r>
        <w:rPr>
          <w:color w:val="404040"/>
          <w:spacing w:val="-22"/>
          <w:sz w:val="40"/>
        </w:rPr>
        <w:t xml:space="preserve"> </w:t>
      </w:r>
      <w:r>
        <w:rPr>
          <w:color w:val="404040"/>
          <w:spacing w:val="-1"/>
          <w:sz w:val="40"/>
        </w:rPr>
        <w:t>Hidden</w:t>
      </w:r>
      <w:r>
        <w:rPr>
          <w:color w:val="404040"/>
          <w:spacing w:val="-21"/>
          <w:sz w:val="40"/>
        </w:rPr>
        <w:t xml:space="preserve"> </w:t>
      </w:r>
      <w:r>
        <w:rPr>
          <w:color w:val="404040"/>
          <w:sz w:val="40"/>
        </w:rPr>
        <w:t>Gems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:</w:t>
      </w:r>
      <w:r>
        <w:rPr>
          <w:color w:val="404040"/>
          <w:spacing w:val="-18"/>
          <w:sz w:val="40"/>
        </w:rPr>
        <w:t xml:space="preserve"> </w:t>
      </w:r>
      <w:r>
        <w:rPr>
          <w:color w:val="404040"/>
          <w:sz w:val="40"/>
        </w:rPr>
        <w:t>Exploring</w:t>
      </w:r>
      <w:r>
        <w:rPr>
          <w:color w:val="404040"/>
          <w:spacing w:val="-22"/>
          <w:sz w:val="40"/>
        </w:rPr>
        <w:t xml:space="preserve"> </w:t>
      </w:r>
      <w:r>
        <w:rPr>
          <w:color w:val="404040"/>
          <w:sz w:val="40"/>
        </w:rPr>
        <w:t>reviews</w:t>
      </w:r>
      <w:r>
        <w:rPr>
          <w:color w:val="404040"/>
          <w:spacing w:val="-25"/>
          <w:sz w:val="40"/>
        </w:rPr>
        <w:t xml:space="preserve"> </w:t>
      </w:r>
      <w:r>
        <w:rPr>
          <w:color w:val="404040"/>
          <w:sz w:val="40"/>
        </w:rPr>
        <w:t>can</w:t>
      </w:r>
      <w:r>
        <w:rPr>
          <w:color w:val="404040"/>
          <w:spacing w:val="-20"/>
          <w:sz w:val="40"/>
        </w:rPr>
        <w:t xml:space="preserve"> </w:t>
      </w:r>
      <w:r>
        <w:rPr>
          <w:color w:val="404040"/>
          <w:sz w:val="40"/>
        </w:rPr>
        <w:t>uncover</w:t>
      </w:r>
      <w:r>
        <w:rPr>
          <w:color w:val="404040"/>
          <w:spacing w:val="-21"/>
          <w:sz w:val="40"/>
        </w:rPr>
        <w:t xml:space="preserve"> </w:t>
      </w:r>
      <w:r>
        <w:rPr>
          <w:color w:val="404040"/>
          <w:sz w:val="40"/>
        </w:rPr>
        <w:t>lesser-known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movies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that</w:t>
      </w:r>
      <w:r>
        <w:rPr>
          <w:color w:val="404040"/>
          <w:spacing w:val="-22"/>
          <w:sz w:val="40"/>
        </w:rPr>
        <w:t xml:space="preserve"> </w:t>
      </w:r>
      <w:r>
        <w:rPr>
          <w:color w:val="404040"/>
          <w:sz w:val="40"/>
        </w:rPr>
        <w:t>may</w:t>
      </w:r>
      <w:r>
        <w:rPr>
          <w:color w:val="404040"/>
          <w:spacing w:val="-21"/>
          <w:sz w:val="40"/>
        </w:rPr>
        <w:t xml:space="preserve"> </w:t>
      </w:r>
      <w:r>
        <w:rPr>
          <w:color w:val="404040"/>
          <w:sz w:val="40"/>
        </w:rPr>
        <w:t>not</w:t>
      </w:r>
    </w:p>
    <w:p>
      <w:pPr>
        <w:spacing w:before="75"/>
        <w:ind w:left="369" w:right="0" w:firstLine="0"/>
        <w:jc w:val="left"/>
        <w:rPr>
          <w:sz w:val="4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10507980</wp:posOffset>
            </wp:positionH>
            <wp:positionV relativeFrom="paragraph">
              <wp:posOffset>180975</wp:posOffset>
            </wp:positionV>
            <wp:extent cx="1094105" cy="33782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188" cy="33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z w:val="40"/>
        </w:rPr>
        <w:t>have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received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widespread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attention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but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z w:val="40"/>
        </w:rPr>
        <w:t>are</w:t>
      </w:r>
      <w:r>
        <w:rPr>
          <w:color w:val="404040"/>
          <w:spacing w:val="-21"/>
          <w:sz w:val="40"/>
        </w:rPr>
        <w:t xml:space="preserve"> </w:t>
      </w:r>
      <w:r>
        <w:rPr>
          <w:color w:val="404040"/>
          <w:sz w:val="40"/>
        </w:rPr>
        <w:t>highly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acclaimed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by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z w:val="40"/>
        </w:rPr>
        <w:t>critics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or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z w:val="40"/>
        </w:rPr>
        <w:t>loved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by</w:t>
      </w:r>
      <w:r>
        <w:rPr>
          <w:color w:val="404040"/>
          <w:spacing w:val="-22"/>
          <w:sz w:val="40"/>
        </w:rPr>
        <w:t xml:space="preserve"> </w:t>
      </w:r>
      <w:r>
        <w:rPr>
          <w:color w:val="404040"/>
          <w:sz w:val="40"/>
        </w:rPr>
        <w:t>audiences.</w:t>
      </w:r>
    </w:p>
    <w:p>
      <w:pPr>
        <w:spacing w:after="0"/>
        <w:jc w:val="left"/>
        <w:rPr>
          <w:sz w:val="40"/>
        </w:rPr>
        <w:sectPr>
          <w:headerReference r:id="rId9" w:type="default"/>
          <w:footerReference r:id="rId10" w:type="default"/>
          <w:pgSz w:w="19200" w:h="10800" w:orient="landscape"/>
          <w:pgMar w:top="860" w:right="600" w:bottom="0" w:left="460" w:header="669" w:footer="0" w:gutter="0"/>
          <w:cols w:space="720" w:num="1"/>
        </w:sectPr>
      </w:pPr>
    </w:p>
    <w:p>
      <w:pPr>
        <w:pStyle w:val="2"/>
        <w:spacing w:before="0" w:line="904" w:lineRule="exact"/>
      </w:pPr>
      <w:bookmarkStart w:id="4" w:name="Slide 5: System  Approach"/>
      <w:bookmarkEnd w:id="4"/>
      <w:r>
        <w:rPr>
          <w:color w:val="1CACE3"/>
        </w:rPr>
        <w:t>SYSTEM</w:t>
      </w:r>
      <w:r>
        <w:rPr>
          <w:color w:val="1CACE3"/>
          <w:spacing w:val="173"/>
        </w:rPr>
        <w:t xml:space="preserve"> </w:t>
      </w:r>
      <w:r>
        <w:rPr>
          <w:color w:val="1CACE3"/>
        </w:rPr>
        <w:t>APPROACH</w:t>
      </w:r>
    </w:p>
    <w:p>
      <w:pPr>
        <w:pStyle w:val="7"/>
        <w:spacing w:before="548"/>
        <w:ind w:left="405"/>
      </w:pPr>
      <w:r>
        <w:rPr>
          <w:color w:val="0E0E0E"/>
          <w:spacing w:val="-2"/>
        </w:rPr>
        <w:t>A</w:t>
      </w:r>
      <w:r>
        <w:rPr>
          <w:color w:val="0E0E0E"/>
          <w:spacing w:val="-20"/>
        </w:rPr>
        <w:t xml:space="preserve"> </w:t>
      </w:r>
      <w:r>
        <w:rPr>
          <w:color w:val="0E0E0E"/>
          <w:spacing w:val="-2"/>
        </w:rPr>
        <w:t>systematic</w:t>
      </w:r>
      <w:r>
        <w:rPr>
          <w:color w:val="0E0E0E"/>
          <w:spacing w:val="-19"/>
        </w:rPr>
        <w:t xml:space="preserve"> </w:t>
      </w:r>
      <w:r>
        <w:rPr>
          <w:color w:val="0E0E0E"/>
          <w:spacing w:val="-2"/>
        </w:rPr>
        <w:t>approach</w:t>
      </w:r>
      <w:r>
        <w:rPr>
          <w:color w:val="0E0E0E"/>
          <w:spacing w:val="-20"/>
        </w:rPr>
        <w:t xml:space="preserve"> </w:t>
      </w:r>
      <w:r>
        <w:rPr>
          <w:color w:val="0E0E0E"/>
          <w:spacing w:val="-2"/>
        </w:rPr>
        <w:t>to</w:t>
      </w:r>
      <w:r>
        <w:rPr>
          <w:color w:val="0E0E0E"/>
          <w:spacing w:val="-18"/>
        </w:rPr>
        <w:t xml:space="preserve"> </w:t>
      </w:r>
      <w:r>
        <w:rPr>
          <w:color w:val="0E0E0E"/>
          <w:spacing w:val="-2"/>
        </w:rPr>
        <w:t>exploring</w:t>
      </w:r>
      <w:r>
        <w:rPr>
          <w:color w:val="0E0E0E"/>
          <w:spacing w:val="-19"/>
        </w:rPr>
        <w:t xml:space="preserve"> </w:t>
      </w:r>
      <w:r>
        <w:rPr>
          <w:color w:val="0E0E0E"/>
          <w:spacing w:val="-1"/>
        </w:rPr>
        <w:t>movie</w:t>
      </w:r>
      <w:r>
        <w:rPr>
          <w:color w:val="0E0E0E"/>
          <w:spacing w:val="-19"/>
        </w:rPr>
        <w:t xml:space="preserve"> </w:t>
      </w:r>
      <w:r>
        <w:rPr>
          <w:color w:val="0E0E0E"/>
          <w:spacing w:val="-1"/>
        </w:rPr>
        <w:t>reviews</w:t>
      </w:r>
      <w:r>
        <w:rPr>
          <w:color w:val="0E0E0E"/>
          <w:spacing w:val="-18"/>
        </w:rPr>
        <w:t xml:space="preserve"> </w:t>
      </w:r>
      <w:r>
        <w:rPr>
          <w:color w:val="0E0E0E"/>
          <w:spacing w:val="-1"/>
        </w:rPr>
        <w:t>involves</w:t>
      </w:r>
      <w:r>
        <w:rPr>
          <w:color w:val="0E0E0E"/>
          <w:spacing w:val="-20"/>
        </w:rPr>
        <w:t xml:space="preserve"> </w:t>
      </w:r>
      <w:r>
        <w:rPr>
          <w:color w:val="0E0E0E"/>
          <w:spacing w:val="-1"/>
        </w:rPr>
        <w:t>several</w:t>
      </w:r>
      <w:r>
        <w:rPr>
          <w:color w:val="0E0E0E"/>
          <w:spacing w:val="-21"/>
        </w:rPr>
        <w:t xml:space="preserve"> </w:t>
      </w:r>
      <w:r>
        <w:rPr>
          <w:color w:val="0E0E0E"/>
          <w:spacing w:val="-1"/>
        </w:rPr>
        <w:t>steps:</w:t>
      </w:r>
    </w:p>
    <w:p>
      <w:pPr>
        <w:pStyle w:val="9"/>
        <w:numPr>
          <w:ilvl w:val="0"/>
          <w:numId w:val="4"/>
        </w:numPr>
        <w:tabs>
          <w:tab w:val="left" w:pos="888"/>
          <w:tab w:val="left" w:pos="889"/>
        </w:tabs>
        <w:spacing w:before="274" w:after="0" w:line="278" w:lineRule="auto"/>
        <w:ind w:left="888" w:right="1372" w:hanging="483"/>
        <w:jc w:val="left"/>
        <w:rPr>
          <w:sz w:val="36"/>
        </w:rPr>
      </w:pPr>
      <w:r>
        <w:rPr>
          <w:color w:val="0E0E0E"/>
          <w:spacing w:val="-1"/>
          <w:sz w:val="36"/>
          <w:u w:val="single" w:color="0E0E0E"/>
        </w:rPr>
        <w:t>Identify</w:t>
      </w:r>
      <w:r>
        <w:rPr>
          <w:color w:val="0E0E0E"/>
          <w:spacing w:val="-21"/>
          <w:sz w:val="36"/>
          <w:u w:val="single" w:color="0E0E0E"/>
        </w:rPr>
        <w:t xml:space="preserve"> </w:t>
      </w:r>
      <w:r>
        <w:rPr>
          <w:color w:val="0E0E0E"/>
          <w:spacing w:val="-1"/>
          <w:sz w:val="36"/>
          <w:u w:val="single" w:color="0E0E0E"/>
        </w:rPr>
        <w:t>Sources</w:t>
      </w:r>
      <w:r>
        <w:rPr>
          <w:color w:val="0E0E0E"/>
          <w:spacing w:val="-1"/>
          <w:sz w:val="36"/>
        </w:rPr>
        <w:t>: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Start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by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pacing w:val="-1"/>
          <w:sz w:val="36"/>
        </w:rPr>
        <w:t>identifying</w:t>
      </w:r>
      <w:r>
        <w:rPr>
          <w:color w:val="0E0E0E"/>
          <w:spacing w:val="-16"/>
          <w:sz w:val="36"/>
        </w:rPr>
        <w:t xml:space="preserve"> </w:t>
      </w:r>
      <w:r>
        <w:rPr>
          <w:color w:val="0E0E0E"/>
          <w:spacing w:val="-1"/>
          <w:sz w:val="36"/>
        </w:rPr>
        <w:t>reputable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z w:val="36"/>
        </w:rPr>
        <w:t>sources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of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movie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reviews,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such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as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professional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critics,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film</w:t>
      </w:r>
      <w:r>
        <w:rPr>
          <w:color w:val="0E0E0E"/>
          <w:spacing w:val="-87"/>
          <w:sz w:val="36"/>
        </w:rPr>
        <w:t xml:space="preserve"> </w:t>
      </w:r>
      <w:r>
        <w:rPr>
          <w:color w:val="0E0E0E"/>
          <w:sz w:val="36"/>
        </w:rPr>
        <w:t>websites,</w:t>
      </w:r>
      <w:r>
        <w:rPr>
          <w:color w:val="0E0E0E"/>
          <w:spacing w:val="-6"/>
          <w:sz w:val="36"/>
        </w:rPr>
        <w:t xml:space="preserve"> </w:t>
      </w:r>
      <w:r>
        <w:rPr>
          <w:color w:val="0E0E0E"/>
          <w:sz w:val="36"/>
        </w:rPr>
        <w:t>or</w:t>
      </w:r>
      <w:r>
        <w:rPr>
          <w:color w:val="0E0E0E"/>
          <w:spacing w:val="-8"/>
          <w:sz w:val="36"/>
        </w:rPr>
        <w:t xml:space="preserve"> </w:t>
      </w:r>
      <w:r>
        <w:rPr>
          <w:color w:val="0E0E0E"/>
          <w:sz w:val="36"/>
        </w:rPr>
        <w:t>audience-based</w:t>
      </w:r>
      <w:r>
        <w:rPr>
          <w:color w:val="0E0E0E"/>
          <w:spacing w:val="-4"/>
          <w:sz w:val="36"/>
        </w:rPr>
        <w:t xml:space="preserve"> </w:t>
      </w:r>
      <w:r>
        <w:rPr>
          <w:color w:val="0E0E0E"/>
          <w:sz w:val="36"/>
        </w:rPr>
        <w:t>platforms</w:t>
      </w:r>
      <w:r>
        <w:rPr>
          <w:color w:val="0E0E0E"/>
          <w:spacing w:val="-6"/>
          <w:sz w:val="36"/>
        </w:rPr>
        <w:t xml:space="preserve"> </w:t>
      </w:r>
      <w:r>
        <w:rPr>
          <w:color w:val="0E0E0E"/>
          <w:sz w:val="36"/>
        </w:rPr>
        <w:t>like</w:t>
      </w:r>
      <w:r>
        <w:rPr>
          <w:color w:val="0E0E0E"/>
          <w:spacing w:val="-6"/>
          <w:sz w:val="36"/>
        </w:rPr>
        <w:t xml:space="preserve"> </w:t>
      </w:r>
      <w:r>
        <w:rPr>
          <w:color w:val="0E0E0E"/>
          <w:sz w:val="36"/>
        </w:rPr>
        <w:t>Rotten</w:t>
      </w:r>
      <w:r>
        <w:rPr>
          <w:color w:val="0E0E0E"/>
          <w:spacing w:val="-6"/>
          <w:sz w:val="36"/>
        </w:rPr>
        <w:t xml:space="preserve"> </w:t>
      </w:r>
      <w:r>
        <w:rPr>
          <w:color w:val="0E0E0E"/>
          <w:sz w:val="36"/>
        </w:rPr>
        <w:t>Tomatoes,</w:t>
      </w:r>
      <w:r>
        <w:rPr>
          <w:color w:val="0E0E0E"/>
          <w:spacing w:val="-6"/>
          <w:sz w:val="36"/>
        </w:rPr>
        <w:t xml:space="preserve"> </w:t>
      </w:r>
      <w:r>
        <w:rPr>
          <w:color w:val="0E0E0E"/>
          <w:sz w:val="36"/>
        </w:rPr>
        <w:t>IMDb,</w:t>
      </w:r>
      <w:r>
        <w:rPr>
          <w:color w:val="0E0E0E"/>
          <w:spacing w:val="-10"/>
          <w:sz w:val="36"/>
        </w:rPr>
        <w:t xml:space="preserve"> </w:t>
      </w:r>
      <w:r>
        <w:rPr>
          <w:color w:val="0E0E0E"/>
          <w:sz w:val="36"/>
        </w:rPr>
        <w:t>or</w:t>
      </w:r>
      <w:r>
        <w:rPr>
          <w:color w:val="0E0E0E"/>
          <w:spacing w:val="-7"/>
          <w:sz w:val="36"/>
        </w:rPr>
        <w:t xml:space="preserve"> </w:t>
      </w:r>
      <w:r>
        <w:rPr>
          <w:color w:val="0E0E0E"/>
          <w:sz w:val="36"/>
        </w:rPr>
        <w:t>Metacritic.</w:t>
      </w:r>
    </w:p>
    <w:p>
      <w:pPr>
        <w:pStyle w:val="9"/>
        <w:numPr>
          <w:ilvl w:val="0"/>
          <w:numId w:val="4"/>
        </w:numPr>
        <w:tabs>
          <w:tab w:val="left" w:pos="888"/>
          <w:tab w:val="left" w:pos="889"/>
        </w:tabs>
        <w:spacing w:before="210" w:after="0" w:line="278" w:lineRule="auto"/>
        <w:ind w:left="888" w:right="317" w:hanging="483"/>
        <w:jc w:val="left"/>
        <w:rPr>
          <w:sz w:val="36"/>
        </w:rPr>
      </w:pPr>
      <w:r>
        <w:rPr>
          <w:color w:val="0E0E0E"/>
          <w:spacing w:val="-1"/>
          <w:sz w:val="36"/>
          <w:u w:val="single" w:color="0E0E0E"/>
        </w:rPr>
        <w:t>Set</w:t>
      </w:r>
      <w:r>
        <w:rPr>
          <w:color w:val="0E0E0E"/>
          <w:spacing w:val="-20"/>
          <w:sz w:val="36"/>
          <w:u w:val="single" w:color="0E0E0E"/>
        </w:rPr>
        <w:t xml:space="preserve"> </w:t>
      </w:r>
      <w:r>
        <w:rPr>
          <w:color w:val="0E0E0E"/>
          <w:spacing w:val="-1"/>
          <w:sz w:val="36"/>
          <w:u w:val="single" w:color="0E0E0E"/>
        </w:rPr>
        <w:t>Criteria</w:t>
      </w:r>
      <w:r>
        <w:rPr>
          <w:color w:val="0E0E0E"/>
          <w:spacing w:val="-1"/>
          <w:sz w:val="36"/>
        </w:rPr>
        <w:t>: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pacing w:val="-1"/>
          <w:sz w:val="36"/>
        </w:rPr>
        <w:t>Determine</w:t>
      </w:r>
      <w:r>
        <w:rPr>
          <w:color w:val="0E0E0E"/>
          <w:spacing w:val="-17"/>
          <w:sz w:val="36"/>
        </w:rPr>
        <w:t xml:space="preserve"> </w:t>
      </w:r>
      <w:r>
        <w:rPr>
          <w:color w:val="0E0E0E"/>
          <w:spacing w:val="-1"/>
          <w:sz w:val="36"/>
        </w:rPr>
        <w:t>what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pacing w:val="-1"/>
          <w:sz w:val="36"/>
        </w:rPr>
        <w:t>criteria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pacing w:val="-1"/>
          <w:sz w:val="36"/>
        </w:rPr>
        <w:t>are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important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pacing w:val="-1"/>
          <w:sz w:val="36"/>
        </w:rPr>
        <w:t>to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pacing w:val="-1"/>
          <w:sz w:val="36"/>
        </w:rPr>
        <w:t>you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pacing w:val="-1"/>
          <w:sz w:val="36"/>
        </w:rPr>
        <w:t>when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evaluating</w:t>
      </w:r>
      <w:r>
        <w:rPr>
          <w:color w:val="0E0E0E"/>
          <w:spacing w:val="-17"/>
          <w:sz w:val="36"/>
        </w:rPr>
        <w:t xml:space="preserve"> </w:t>
      </w:r>
      <w:r>
        <w:rPr>
          <w:color w:val="0E0E0E"/>
          <w:spacing w:val="-1"/>
          <w:sz w:val="36"/>
        </w:rPr>
        <w:t>a</w:t>
      </w:r>
      <w:r>
        <w:rPr>
          <w:color w:val="0E0E0E"/>
          <w:spacing w:val="-22"/>
          <w:sz w:val="36"/>
        </w:rPr>
        <w:t xml:space="preserve"> </w:t>
      </w:r>
      <w:r>
        <w:rPr>
          <w:color w:val="0E0E0E"/>
          <w:spacing w:val="-1"/>
          <w:sz w:val="36"/>
        </w:rPr>
        <w:t>movie,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pacing w:val="-1"/>
          <w:sz w:val="36"/>
        </w:rPr>
        <w:t>such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pacing w:val="-1"/>
          <w:sz w:val="36"/>
        </w:rPr>
        <w:t>as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z w:val="36"/>
        </w:rPr>
        <w:t>genre,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director,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cast,</w:t>
      </w:r>
      <w:r>
        <w:rPr>
          <w:color w:val="0E0E0E"/>
          <w:spacing w:val="-87"/>
          <w:sz w:val="36"/>
        </w:rPr>
        <w:t xml:space="preserve"> </w:t>
      </w:r>
      <w:r>
        <w:rPr>
          <w:color w:val="0E0E0E"/>
          <w:sz w:val="36"/>
        </w:rPr>
        <w:t>or</w:t>
      </w:r>
      <w:r>
        <w:rPr>
          <w:color w:val="0E0E0E"/>
          <w:spacing w:val="-9"/>
          <w:sz w:val="36"/>
        </w:rPr>
        <w:t xml:space="preserve"> </w:t>
      </w:r>
      <w:r>
        <w:rPr>
          <w:color w:val="0E0E0E"/>
          <w:sz w:val="36"/>
        </w:rPr>
        <w:t>thematic</w:t>
      </w:r>
      <w:r>
        <w:rPr>
          <w:color w:val="0E0E0E"/>
          <w:spacing w:val="-10"/>
          <w:sz w:val="36"/>
        </w:rPr>
        <w:t xml:space="preserve"> </w:t>
      </w:r>
      <w:r>
        <w:rPr>
          <w:color w:val="0E0E0E"/>
          <w:sz w:val="36"/>
        </w:rPr>
        <w:t>elements.</w:t>
      </w:r>
      <w:r>
        <w:rPr>
          <w:color w:val="0E0E0E"/>
          <w:spacing w:val="-6"/>
          <w:sz w:val="36"/>
        </w:rPr>
        <w:t xml:space="preserve"> </w:t>
      </w:r>
      <w:r>
        <w:rPr>
          <w:color w:val="0E0E0E"/>
          <w:sz w:val="36"/>
        </w:rPr>
        <w:t>This</w:t>
      </w:r>
      <w:r>
        <w:rPr>
          <w:color w:val="0E0E0E"/>
          <w:spacing w:val="-7"/>
          <w:sz w:val="36"/>
        </w:rPr>
        <w:t xml:space="preserve"> </w:t>
      </w:r>
      <w:r>
        <w:rPr>
          <w:color w:val="0E0E0E"/>
          <w:sz w:val="36"/>
        </w:rPr>
        <w:t>will</w:t>
      </w:r>
      <w:r>
        <w:rPr>
          <w:color w:val="0E0E0E"/>
          <w:spacing w:val="-8"/>
          <w:sz w:val="36"/>
        </w:rPr>
        <w:t xml:space="preserve"> </w:t>
      </w:r>
      <w:r>
        <w:rPr>
          <w:color w:val="0E0E0E"/>
          <w:sz w:val="36"/>
        </w:rPr>
        <w:t>help</w:t>
      </w:r>
      <w:r>
        <w:rPr>
          <w:color w:val="0E0E0E"/>
          <w:spacing w:val="-6"/>
          <w:sz w:val="36"/>
        </w:rPr>
        <w:t xml:space="preserve"> </w:t>
      </w:r>
      <w:r>
        <w:rPr>
          <w:color w:val="0E0E0E"/>
          <w:sz w:val="36"/>
        </w:rPr>
        <w:t>you</w:t>
      </w:r>
      <w:r>
        <w:rPr>
          <w:color w:val="0E0E0E"/>
          <w:spacing w:val="-8"/>
          <w:sz w:val="36"/>
        </w:rPr>
        <w:t xml:space="preserve"> </w:t>
      </w:r>
      <w:r>
        <w:rPr>
          <w:color w:val="0E0E0E"/>
          <w:sz w:val="36"/>
        </w:rPr>
        <w:t>narrow</w:t>
      </w:r>
      <w:r>
        <w:rPr>
          <w:color w:val="0E0E0E"/>
          <w:spacing w:val="-6"/>
          <w:sz w:val="36"/>
        </w:rPr>
        <w:t xml:space="preserve"> </w:t>
      </w:r>
      <w:r>
        <w:rPr>
          <w:color w:val="0E0E0E"/>
          <w:sz w:val="36"/>
        </w:rPr>
        <w:t>down</w:t>
      </w:r>
      <w:r>
        <w:rPr>
          <w:color w:val="0E0E0E"/>
          <w:spacing w:val="-5"/>
          <w:sz w:val="36"/>
        </w:rPr>
        <w:t xml:space="preserve"> </w:t>
      </w:r>
      <w:r>
        <w:rPr>
          <w:color w:val="0E0E0E"/>
          <w:sz w:val="36"/>
        </w:rPr>
        <w:t>your</w:t>
      </w:r>
      <w:r>
        <w:rPr>
          <w:color w:val="0E0E0E"/>
          <w:spacing w:val="-9"/>
          <w:sz w:val="36"/>
        </w:rPr>
        <w:t xml:space="preserve"> </w:t>
      </w:r>
      <w:r>
        <w:rPr>
          <w:color w:val="0E0E0E"/>
          <w:sz w:val="36"/>
        </w:rPr>
        <w:t>search</w:t>
      </w:r>
      <w:r>
        <w:rPr>
          <w:color w:val="0E0E0E"/>
          <w:spacing w:val="-7"/>
          <w:sz w:val="36"/>
        </w:rPr>
        <w:t xml:space="preserve"> </w:t>
      </w:r>
      <w:r>
        <w:rPr>
          <w:color w:val="0E0E0E"/>
          <w:sz w:val="36"/>
        </w:rPr>
        <w:t>and</w:t>
      </w:r>
      <w:r>
        <w:rPr>
          <w:color w:val="0E0E0E"/>
          <w:spacing w:val="-6"/>
          <w:sz w:val="36"/>
        </w:rPr>
        <w:t xml:space="preserve"> </w:t>
      </w:r>
      <w:r>
        <w:rPr>
          <w:color w:val="0E0E0E"/>
          <w:sz w:val="36"/>
        </w:rPr>
        <w:t>focus</w:t>
      </w:r>
      <w:r>
        <w:rPr>
          <w:color w:val="0E0E0E"/>
          <w:spacing w:val="-10"/>
          <w:sz w:val="36"/>
        </w:rPr>
        <w:t xml:space="preserve"> </w:t>
      </w:r>
      <w:r>
        <w:rPr>
          <w:color w:val="0E0E0E"/>
          <w:sz w:val="36"/>
        </w:rPr>
        <w:t>on</w:t>
      </w:r>
      <w:r>
        <w:rPr>
          <w:color w:val="0E0E0E"/>
          <w:spacing w:val="-8"/>
          <w:sz w:val="36"/>
        </w:rPr>
        <w:t xml:space="preserve"> </w:t>
      </w:r>
      <w:r>
        <w:rPr>
          <w:color w:val="0E0E0E"/>
          <w:sz w:val="36"/>
        </w:rPr>
        <w:t>relevant</w:t>
      </w:r>
      <w:r>
        <w:rPr>
          <w:color w:val="0E0E0E"/>
          <w:spacing w:val="-8"/>
          <w:sz w:val="36"/>
        </w:rPr>
        <w:t xml:space="preserve"> </w:t>
      </w:r>
      <w:r>
        <w:rPr>
          <w:color w:val="0E0E0E"/>
          <w:sz w:val="36"/>
        </w:rPr>
        <w:t>reviews.</w:t>
      </w:r>
    </w:p>
    <w:p>
      <w:pPr>
        <w:pStyle w:val="9"/>
        <w:numPr>
          <w:ilvl w:val="0"/>
          <w:numId w:val="4"/>
        </w:numPr>
        <w:tabs>
          <w:tab w:val="left" w:pos="888"/>
          <w:tab w:val="left" w:pos="889"/>
        </w:tabs>
        <w:spacing w:before="210" w:after="0" w:line="278" w:lineRule="auto"/>
        <w:ind w:left="888" w:right="567" w:hanging="483"/>
        <w:jc w:val="left"/>
        <w:rPr>
          <w:sz w:val="36"/>
        </w:rPr>
      </w:pPr>
      <w:r>
        <w:rPr>
          <w:color w:val="0E0E0E"/>
          <w:spacing w:val="-1"/>
          <w:sz w:val="36"/>
          <w:u w:val="single" w:color="0E0E0E"/>
        </w:rPr>
        <w:t>Read</w:t>
      </w:r>
      <w:r>
        <w:rPr>
          <w:color w:val="0E0E0E"/>
          <w:spacing w:val="-20"/>
          <w:sz w:val="36"/>
          <w:u w:val="single" w:color="0E0E0E"/>
        </w:rPr>
        <w:t xml:space="preserve"> </w:t>
      </w:r>
      <w:r>
        <w:rPr>
          <w:color w:val="0E0E0E"/>
          <w:spacing w:val="-1"/>
          <w:sz w:val="36"/>
          <w:u w:val="single" w:color="0E0E0E"/>
        </w:rPr>
        <w:t>Multiple</w:t>
      </w:r>
      <w:r>
        <w:rPr>
          <w:color w:val="0E0E0E"/>
          <w:spacing w:val="-18"/>
          <w:sz w:val="36"/>
          <w:u w:val="single" w:color="0E0E0E"/>
        </w:rPr>
        <w:t xml:space="preserve"> </w:t>
      </w:r>
      <w:r>
        <w:rPr>
          <w:color w:val="0E0E0E"/>
          <w:spacing w:val="-1"/>
          <w:sz w:val="36"/>
          <w:u w:val="single" w:color="0E0E0E"/>
        </w:rPr>
        <w:t>Reviews</w:t>
      </w:r>
      <w:r>
        <w:rPr>
          <w:color w:val="0E0E0E"/>
          <w:spacing w:val="-1"/>
          <w:sz w:val="36"/>
        </w:rPr>
        <w:t>: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Don't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rely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pacing w:val="-1"/>
          <w:sz w:val="36"/>
        </w:rPr>
        <w:t>solely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pacing w:val="-1"/>
          <w:sz w:val="36"/>
        </w:rPr>
        <w:t>on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pacing w:val="-1"/>
          <w:sz w:val="36"/>
        </w:rPr>
        <w:t>one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review;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pacing w:val="-1"/>
          <w:sz w:val="36"/>
        </w:rPr>
        <w:t>instead,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read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pacing w:val="-1"/>
          <w:sz w:val="36"/>
        </w:rPr>
        <w:t>multiple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pacing w:val="-1"/>
          <w:sz w:val="36"/>
        </w:rPr>
        <w:t>reviews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from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z w:val="36"/>
        </w:rPr>
        <w:t>different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sources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to</w:t>
      </w:r>
      <w:r>
        <w:rPr>
          <w:color w:val="0E0E0E"/>
          <w:spacing w:val="-87"/>
          <w:sz w:val="36"/>
        </w:rPr>
        <w:t xml:space="preserve"> </w:t>
      </w:r>
      <w:r>
        <w:rPr>
          <w:color w:val="0E0E0E"/>
          <w:sz w:val="36"/>
        </w:rPr>
        <w:t>get a comprehensive understanding of a movie's strengths and weaknesses. Look for patterns or consensus</w:t>
      </w:r>
      <w:r>
        <w:rPr>
          <w:color w:val="0E0E0E"/>
          <w:spacing w:val="-87"/>
          <w:sz w:val="36"/>
        </w:rPr>
        <w:t xml:space="preserve"> </w:t>
      </w:r>
      <w:r>
        <w:rPr>
          <w:color w:val="0E0E0E"/>
          <w:sz w:val="36"/>
        </w:rPr>
        <w:t>among reviewers.</w:t>
      </w:r>
    </w:p>
    <w:p>
      <w:pPr>
        <w:pStyle w:val="9"/>
        <w:numPr>
          <w:ilvl w:val="0"/>
          <w:numId w:val="4"/>
        </w:numPr>
        <w:tabs>
          <w:tab w:val="left" w:pos="888"/>
          <w:tab w:val="left" w:pos="889"/>
        </w:tabs>
        <w:spacing w:before="212" w:after="0" w:line="278" w:lineRule="auto"/>
        <w:ind w:left="888" w:right="594" w:hanging="483"/>
        <w:jc w:val="left"/>
        <w:rPr>
          <w:sz w:val="36"/>
        </w:rPr>
      </w:pPr>
      <w:r>
        <w:rPr>
          <w:color w:val="0E0E0E"/>
          <w:spacing w:val="-1"/>
          <w:sz w:val="36"/>
          <w:u w:val="single" w:color="0E0E0E"/>
        </w:rPr>
        <w:t>Consider</w:t>
      </w:r>
      <w:r>
        <w:rPr>
          <w:color w:val="0E0E0E"/>
          <w:spacing w:val="-20"/>
          <w:sz w:val="36"/>
          <w:u w:val="single" w:color="0E0E0E"/>
        </w:rPr>
        <w:t xml:space="preserve"> </w:t>
      </w:r>
      <w:r>
        <w:rPr>
          <w:color w:val="0E0E0E"/>
          <w:spacing w:val="-1"/>
          <w:sz w:val="36"/>
          <w:u w:val="single" w:color="0E0E0E"/>
        </w:rPr>
        <w:t>Different</w:t>
      </w:r>
      <w:r>
        <w:rPr>
          <w:color w:val="0E0E0E"/>
          <w:spacing w:val="-19"/>
          <w:sz w:val="36"/>
          <w:u w:val="single" w:color="0E0E0E"/>
        </w:rPr>
        <w:t xml:space="preserve"> </w:t>
      </w:r>
      <w:r>
        <w:rPr>
          <w:color w:val="0E0E0E"/>
          <w:spacing w:val="-1"/>
          <w:sz w:val="36"/>
          <w:u w:val="single" w:color="0E0E0E"/>
        </w:rPr>
        <w:t>Perspectives</w:t>
      </w:r>
      <w:r>
        <w:rPr>
          <w:color w:val="0E0E0E"/>
          <w:spacing w:val="-1"/>
          <w:sz w:val="36"/>
        </w:rPr>
        <w:t>:</w:t>
      </w:r>
      <w:r>
        <w:rPr>
          <w:color w:val="0E0E0E"/>
          <w:spacing w:val="-22"/>
          <w:sz w:val="36"/>
        </w:rPr>
        <w:t xml:space="preserve"> </w:t>
      </w:r>
      <w:r>
        <w:rPr>
          <w:color w:val="0E0E0E"/>
          <w:spacing w:val="-1"/>
          <w:sz w:val="36"/>
        </w:rPr>
        <w:t>Pay</w:t>
      </w:r>
      <w:r>
        <w:rPr>
          <w:color w:val="0E0E0E"/>
          <w:spacing w:val="-17"/>
          <w:sz w:val="36"/>
        </w:rPr>
        <w:t xml:space="preserve"> </w:t>
      </w:r>
      <w:r>
        <w:rPr>
          <w:color w:val="0E0E0E"/>
          <w:spacing w:val="-1"/>
          <w:sz w:val="36"/>
        </w:rPr>
        <w:t>attention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pacing w:val="-1"/>
          <w:sz w:val="36"/>
        </w:rPr>
        <w:t>to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pacing w:val="-1"/>
          <w:sz w:val="36"/>
        </w:rPr>
        <w:t>the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perspective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and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biases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of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the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reviewers.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z w:val="36"/>
        </w:rPr>
        <w:t>Some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may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focus</w:t>
      </w:r>
      <w:r>
        <w:rPr>
          <w:color w:val="0E0E0E"/>
          <w:spacing w:val="-87"/>
          <w:sz w:val="36"/>
        </w:rPr>
        <w:t xml:space="preserve"> </w:t>
      </w:r>
      <w:r>
        <w:rPr>
          <w:color w:val="0E0E0E"/>
          <w:spacing w:val="-1"/>
          <w:sz w:val="36"/>
        </w:rPr>
        <w:t xml:space="preserve">more on technical </w:t>
      </w:r>
      <w:r>
        <w:rPr>
          <w:color w:val="0E0E0E"/>
          <w:sz w:val="36"/>
        </w:rPr>
        <w:t>aspects, while others may prioritize emotional impact or cultural relevance. Consider how</w:t>
      </w:r>
      <w:r>
        <w:rPr>
          <w:color w:val="0E0E0E"/>
          <w:spacing w:val="-87"/>
          <w:sz w:val="36"/>
        </w:rPr>
        <w:t xml:space="preserve"> </w:t>
      </w:r>
      <w:r>
        <w:rPr>
          <w:color w:val="0E0E0E"/>
          <w:sz w:val="36"/>
        </w:rPr>
        <w:t>these</w:t>
      </w:r>
      <w:r>
        <w:rPr>
          <w:color w:val="0E0E0E"/>
          <w:spacing w:val="-2"/>
          <w:sz w:val="36"/>
        </w:rPr>
        <w:t xml:space="preserve"> </w:t>
      </w:r>
      <w:r>
        <w:rPr>
          <w:color w:val="0E0E0E"/>
          <w:sz w:val="36"/>
        </w:rPr>
        <w:t>perspectives</w:t>
      </w:r>
      <w:r>
        <w:rPr>
          <w:color w:val="0E0E0E"/>
          <w:spacing w:val="-1"/>
          <w:sz w:val="36"/>
        </w:rPr>
        <w:t xml:space="preserve"> </w:t>
      </w:r>
      <w:r>
        <w:rPr>
          <w:color w:val="0E0E0E"/>
          <w:sz w:val="36"/>
        </w:rPr>
        <w:t>align</w:t>
      </w:r>
      <w:r>
        <w:rPr>
          <w:color w:val="0E0E0E"/>
          <w:spacing w:val="-2"/>
          <w:sz w:val="36"/>
        </w:rPr>
        <w:t xml:space="preserve"> </w:t>
      </w:r>
      <w:r>
        <w:rPr>
          <w:color w:val="0E0E0E"/>
          <w:sz w:val="36"/>
        </w:rPr>
        <w:t>with</w:t>
      </w:r>
      <w:r>
        <w:rPr>
          <w:color w:val="0E0E0E"/>
          <w:spacing w:val="-2"/>
          <w:sz w:val="36"/>
        </w:rPr>
        <w:t xml:space="preserve"> </w:t>
      </w:r>
      <w:r>
        <w:rPr>
          <w:color w:val="0E0E0E"/>
          <w:sz w:val="36"/>
        </w:rPr>
        <w:t>your own</w:t>
      </w:r>
      <w:r>
        <w:rPr>
          <w:color w:val="0E0E0E"/>
          <w:spacing w:val="-1"/>
          <w:sz w:val="36"/>
        </w:rPr>
        <w:t xml:space="preserve"> </w:t>
      </w:r>
      <w:r>
        <w:rPr>
          <w:color w:val="0E0E0E"/>
          <w:sz w:val="36"/>
        </w:rPr>
        <w:t>preferences.</w:t>
      </w:r>
    </w:p>
    <w:p>
      <w:pPr>
        <w:pStyle w:val="9"/>
        <w:numPr>
          <w:ilvl w:val="0"/>
          <w:numId w:val="4"/>
        </w:numPr>
        <w:tabs>
          <w:tab w:val="left" w:pos="888"/>
          <w:tab w:val="left" w:pos="889"/>
        </w:tabs>
        <w:spacing w:before="212" w:after="0" w:line="278" w:lineRule="auto"/>
        <w:ind w:left="888" w:right="343" w:hanging="483"/>
        <w:jc w:val="left"/>
        <w:rPr>
          <w:sz w:val="36"/>
        </w:rPr>
      </w:pPr>
      <w:r>
        <w:rPr>
          <w:color w:val="0E0E0E"/>
          <w:spacing w:val="-1"/>
          <w:sz w:val="36"/>
          <w:u w:val="single" w:color="0E0E0E"/>
        </w:rPr>
        <w:t>Analyze</w:t>
      </w:r>
      <w:r>
        <w:rPr>
          <w:color w:val="0E0E0E"/>
          <w:spacing w:val="-18"/>
          <w:sz w:val="36"/>
          <w:u w:val="single" w:color="0E0E0E"/>
        </w:rPr>
        <w:t xml:space="preserve"> </w:t>
      </w:r>
      <w:r>
        <w:rPr>
          <w:color w:val="0E0E0E"/>
          <w:spacing w:val="-1"/>
          <w:sz w:val="36"/>
          <w:u w:val="single" w:color="0E0E0E"/>
        </w:rPr>
        <w:t>Critically</w:t>
      </w:r>
      <w:r>
        <w:rPr>
          <w:color w:val="0E0E0E"/>
          <w:spacing w:val="-1"/>
          <w:sz w:val="36"/>
        </w:rPr>
        <w:t>: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pacing w:val="-1"/>
          <w:sz w:val="36"/>
        </w:rPr>
        <w:t>Approach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pacing w:val="-1"/>
          <w:sz w:val="36"/>
        </w:rPr>
        <w:t>reviews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pacing w:val="-1"/>
          <w:sz w:val="36"/>
        </w:rPr>
        <w:t>with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a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critical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pacing w:val="-1"/>
          <w:sz w:val="36"/>
        </w:rPr>
        <w:t>mindset,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pacing w:val="-1"/>
          <w:sz w:val="36"/>
        </w:rPr>
        <w:t>considering</w:t>
      </w:r>
      <w:r>
        <w:rPr>
          <w:color w:val="0E0E0E"/>
          <w:spacing w:val="-17"/>
          <w:sz w:val="36"/>
        </w:rPr>
        <w:t xml:space="preserve"> </w:t>
      </w:r>
      <w:r>
        <w:rPr>
          <w:color w:val="0E0E0E"/>
          <w:spacing w:val="-1"/>
          <w:sz w:val="36"/>
        </w:rPr>
        <w:t>the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pacing w:val="-1"/>
          <w:sz w:val="36"/>
        </w:rPr>
        <w:t>credibility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z w:val="36"/>
        </w:rPr>
        <w:t>of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the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source,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z w:val="36"/>
        </w:rPr>
        <w:t>the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depth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of</w:t>
      </w:r>
      <w:r>
        <w:rPr>
          <w:color w:val="0E0E0E"/>
          <w:spacing w:val="-87"/>
          <w:sz w:val="36"/>
        </w:rPr>
        <w:t xml:space="preserve"> </w:t>
      </w:r>
      <w:r>
        <w:rPr>
          <w:color w:val="0E0E0E"/>
          <w:sz w:val="36"/>
        </w:rPr>
        <w:t>analysis,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and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z w:val="36"/>
        </w:rPr>
        <w:t>the</w:t>
      </w:r>
      <w:r>
        <w:rPr>
          <w:color w:val="0E0E0E"/>
          <w:spacing w:val="-22"/>
          <w:sz w:val="36"/>
        </w:rPr>
        <w:t xml:space="preserve"> </w:t>
      </w:r>
      <w:r>
        <w:rPr>
          <w:color w:val="0E0E0E"/>
          <w:sz w:val="36"/>
        </w:rPr>
        <w:t>coherence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of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arguments.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z w:val="36"/>
        </w:rPr>
        <w:t>Look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z w:val="36"/>
        </w:rPr>
        <w:t>for</w:t>
      </w:r>
      <w:r>
        <w:rPr>
          <w:color w:val="0E0E0E"/>
          <w:spacing w:val="-21"/>
          <w:sz w:val="36"/>
        </w:rPr>
        <w:t xml:space="preserve"> </w:t>
      </w:r>
      <w:r>
        <w:rPr>
          <w:color w:val="0E0E0E"/>
          <w:sz w:val="36"/>
        </w:rPr>
        <w:t>reviews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that</w:t>
      </w:r>
      <w:r>
        <w:rPr>
          <w:color w:val="0E0E0E"/>
          <w:spacing w:val="-22"/>
          <w:sz w:val="36"/>
        </w:rPr>
        <w:t xml:space="preserve"> </w:t>
      </w:r>
      <w:r>
        <w:rPr>
          <w:color w:val="0E0E0E"/>
          <w:sz w:val="36"/>
        </w:rPr>
        <w:t>provide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z w:val="36"/>
        </w:rPr>
        <w:t>thoughtful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insights</w:t>
      </w:r>
      <w:r>
        <w:rPr>
          <w:color w:val="0E0E0E"/>
          <w:spacing w:val="-19"/>
          <w:sz w:val="36"/>
        </w:rPr>
        <w:t xml:space="preserve"> </w:t>
      </w:r>
      <w:r>
        <w:rPr>
          <w:color w:val="0E0E0E"/>
          <w:sz w:val="36"/>
        </w:rPr>
        <w:t>and</w:t>
      </w:r>
      <w:r>
        <w:rPr>
          <w:color w:val="0E0E0E"/>
          <w:spacing w:val="-20"/>
          <w:sz w:val="36"/>
        </w:rPr>
        <w:t xml:space="preserve"> </w:t>
      </w:r>
      <w:r>
        <w:rPr>
          <w:color w:val="0E0E0E"/>
          <w:sz w:val="36"/>
        </w:rPr>
        <w:t>analysis</w:t>
      </w:r>
      <w:r>
        <w:rPr>
          <w:color w:val="0E0E0E"/>
          <w:spacing w:val="-18"/>
          <w:sz w:val="36"/>
        </w:rPr>
        <w:t xml:space="preserve"> </w:t>
      </w:r>
      <w:r>
        <w:rPr>
          <w:color w:val="0E0E0E"/>
          <w:sz w:val="36"/>
        </w:rPr>
        <w:t>rather</w:t>
      </w:r>
      <w:r>
        <w:rPr>
          <w:color w:val="0E0E0E"/>
          <w:spacing w:val="1"/>
          <w:sz w:val="36"/>
        </w:rPr>
        <w:t xml:space="preserve"> </w:t>
      </w:r>
      <w:r>
        <w:rPr>
          <w:color w:val="0E0E0E"/>
          <w:sz w:val="36"/>
        </w:rPr>
        <w:t>than</w:t>
      </w:r>
      <w:r>
        <w:rPr>
          <w:color w:val="0E0E0E"/>
          <w:spacing w:val="-1"/>
          <w:sz w:val="36"/>
        </w:rPr>
        <w:t xml:space="preserve"> </w:t>
      </w:r>
      <w:r>
        <w:rPr>
          <w:color w:val="0E0E0E"/>
          <w:sz w:val="36"/>
        </w:rPr>
        <w:t>just</w:t>
      </w:r>
      <w:r>
        <w:rPr>
          <w:color w:val="0E0E0E"/>
          <w:spacing w:val="1"/>
          <w:sz w:val="36"/>
        </w:rPr>
        <w:t xml:space="preserve"> </w:t>
      </w:r>
      <w:r>
        <w:rPr>
          <w:color w:val="0E0E0E"/>
          <w:sz w:val="36"/>
        </w:rPr>
        <w:t>subjective</w:t>
      </w:r>
      <w:r>
        <w:rPr>
          <w:color w:val="0E0E0E"/>
          <w:spacing w:val="-3"/>
          <w:sz w:val="36"/>
        </w:rPr>
        <w:t xml:space="preserve"> </w:t>
      </w:r>
      <w:r>
        <w:rPr>
          <w:color w:val="0E0E0E"/>
          <w:sz w:val="36"/>
        </w:rPr>
        <w:t>opinions.</w:t>
      </w:r>
    </w:p>
    <w:p>
      <w:pPr>
        <w:spacing w:after="0" w:line="278" w:lineRule="auto"/>
        <w:jc w:val="left"/>
        <w:rPr>
          <w:sz w:val="36"/>
        </w:rPr>
        <w:sectPr>
          <w:headerReference r:id="rId11" w:type="default"/>
          <w:footerReference r:id="rId12" w:type="default"/>
          <w:pgSz w:w="19200" w:h="10800" w:orient="landscape"/>
          <w:pgMar w:top="860" w:right="600" w:bottom="640" w:left="460" w:header="669" w:footer="448" w:gutter="0"/>
          <w:cols w:space="720" w:num="1"/>
        </w:sectPr>
      </w:pPr>
    </w:p>
    <w:p>
      <w:pPr>
        <w:pStyle w:val="2"/>
        <w:spacing w:before="0" w:line="835" w:lineRule="exact"/>
      </w:pPr>
      <w:bookmarkStart w:id="5" w:name="Slide 6: Algorithm &amp; Deployment"/>
      <w:bookmarkEnd w:id="5"/>
      <w:r>
        <w:rPr>
          <w:color w:val="1CACE3"/>
        </w:rPr>
        <w:t>ALGORITHM</w:t>
      </w:r>
      <w:r>
        <w:rPr>
          <w:color w:val="1CACE3"/>
          <w:spacing w:val="-13"/>
        </w:rPr>
        <w:t xml:space="preserve"> </w:t>
      </w:r>
      <w:r>
        <w:rPr>
          <w:color w:val="1CACE3"/>
        </w:rPr>
        <w:t>&amp;</w:t>
      </w:r>
      <w:r>
        <w:rPr>
          <w:color w:val="1CACE3"/>
          <w:spacing w:val="-13"/>
        </w:rPr>
        <w:t xml:space="preserve"> </w:t>
      </w:r>
      <w:r>
        <w:rPr>
          <w:color w:val="1CACE3"/>
        </w:rPr>
        <w:t>DEPLOYMENT</w:t>
      </w:r>
    </w:p>
    <w:p>
      <w:pPr>
        <w:spacing w:before="0" w:line="326" w:lineRule="exact"/>
        <w:ind w:left="599" w:right="0" w:firstLine="0"/>
        <w:jc w:val="left"/>
        <w:rPr>
          <w:sz w:val="34"/>
        </w:rPr>
      </w:pPr>
      <w:r>
        <w:rPr>
          <w:color w:val="404040"/>
          <w:spacing w:val="-2"/>
          <w:sz w:val="34"/>
        </w:rPr>
        <w:t>Developing</w:t>
      </w:r>
      <w:r>
        <w:rPr>
          <w:color w:val="404040"/>
          <w:spacing w:val="-17"/>
          <w:sz w:val="34"/>
        </w:rPr>
        <w:t xml:space="preserve"> </w:t>
      </w:r>
      <w:r>
        <w:rPr>
          <w:color w:val="404040"/>
          <w:spacing w:val="-2"/>
          <w:sz w:val="34"/>
        </w:rPr>
        <w:t>an</w:t>
      </w:r>
      <w:r>
        <w:rPr>
          <w:color w:val="404040"/>
          <w:spacing w:val="-12"/>
          <w:sz w:val="34"/>
        </w:rPr>
        <w:t xml:space="preserve"> </w:t>
      </w:r>
      <w:r>
        <w:rPr>
          <w:color w:val="404040"/>
          <w:spacing w:val="-2"/>
          <w:sz w:val="34"/>
        </w:rPr>
        <w:t>algorithm</w:t>
      </w:r>
      <w:r>
        <w:rPr>
          <w:color w:val="404040"/>
          <w:spacing w:val="-19"/>
          <w:sz w:val="34"/>
        </w:rPr>
        <w:t xml:space="preserve"> </w:t>
      </w:r>
      <w:r>
        <w:rPr>
          <w:color w:val="404040"/>
          <w:spacing w:val="-2"/>
          <w:sz w:val="34"/>
        </w:rPr>
        <w:t>for</w:t>
      </w:r>
      <w:r>
        <w:rPr>
          <w:color w:val="404040"/>
          <w:spacing w:val="-13"/>
          <w:sz w:val="34"/>
        </w:rPr>
        <w:t xml:space="preserve"> </w:t>
      </w:r>
      <w:r>
        <w:rPr>
          <w:color w:val="404040"/>
          <w:spacing w:val="-2"/>
          <w:sz w:val="34"/>
        </w:rPr>
        <w:t>exploring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pacing w:val="-2"/>
          <w:sz w:val="34"/>
        </w:rPr>
        <w:t>movie</w:t>
      </w:r>
      <w:r>
        <w:rPr>
          <w:color w:val="404040"/>
          <w:spacing w:val="-15"/>
          <w:sz w:val="34"/>
        </w:rPr>
        <w:t xml:space="preserve"> </w:t>
      </w:r>
      <w:r>
        <w:rPr>
          <w:color w:val="404040"/>
          <w:spacing w:val="-1"/>
          <w:sz w:val="34"/>
        </w:rPr>
        <w:t>reviews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pacing w:val="-1"/>
          <w:sz w:val="34"/>
        </w:rPr>
        <w:t>involves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pacing w:val="-1"/>
          <w:sz w:val="34"/>
        </w:rPr>
        <w:t>several</w:t>
      </w:r>
      <w:r>
        <w:rPr>
          <w:color w:val="404040"/>
          <w:spacing w:val="-14"/>
          <w:sz w:val="34"/>
        </w:rPr>
        <w:t xml:space="preserve"> </w:t>
      </w:r>
      <w:r>
        <w:rPr>
          <w:color w:val="404040"/>
          <w:spacing w:val="-1"/>
          <w:sz w:val="34"/>
        </w:rPr>
        <w:t>steps.</w:t>
      </w:r>
    </w:p>
    <w:p>
      <w:pPr>
        <w:spacing w:before="265"/>
        <w:ind w:left="599" w:right="0" w:firstLine="0"/>
        <w:jc w:val="left"/>
        <w:rPr>
          <w:sz w:val="34"/>
        </w:rPr>
      </w:pPr>
      <w:r>
        <w:rPr>
          <w:color w:val="404040"/>
          <w:sz w:val="34"/>
        </w:rPr>
        <w:t>Here's</w:t>
      </w:r>
      <w:r>
        <w:rPr>
          <w:color w:val="404040"/>
          <w:spacing w:val="-11"/>
          <w:sz w:val="34"/>
        </w:rPr>
        <w:t xml:space="preserve"> </w:t>
      </w:r>
      <w:r>
        <w:rPr>
          <w:color w:val="404040"/>
          <w:sz w:val="34"/>
        </w:rPr>
        <w:t>a</w:t>
      </w:r>
      <w:r>
        <w:rPr>
          <w:color w:val="404040"/>
          <w:spacing w:val="-7"/>
          <w:sz w:val="34"/>
        </w:rPr>
        <w:t xml:space="preserve"> </w:t>
      </w:r>
      <w:r>
        <w:rPr>
          <w:color w:val="404040"/>
          <w:sz w:val="34"/>
        </w:rPr>
        <w:t>basic</w:t>
      </w:r>
      <w:r>
        <w:rPr>
          <w:color w:val="404040"/>
          <w:spacing w:val="-11"/>
          <w:sz w:val="34"/>
        </w:rPr>
        <w:t xml:space="preserve"> </w:t>
      </w:r>
      <w:r>
        <w:rPr>
          <w:color w:val="404040"/>
          <w:sz w:val="34"/>
        </w:rPr>
        <w:t>outline:</w:t>
      </w:r>
    </w:p>
    <w:p>
      <w:pPr>
        <w:spacing w:before="265"/>
        <w:ind w:left="599" w:right="0" w:firstLine="0"/>
        <w:jc w:val="left"/>
        <w:rPr>
          <w:sz w:val="34"/>
        </w:rPr>
      </w:pPr>
      <w:r>
        <w:rPr>
          <w:color w:val="404040"/>
          <w:sz w:val="34"/>
          <w:u w:val="single" w:color="404040"/>
        </w:rPr>
        <w:t>Data</w:t>
      </w:r>
      <w:r>
        <w:rPr>
          <w:color w:val="404040"/>
          <w:spacing w:val="-19"/>
          <w:sz w:val="34"/>
          <w:u w:val="single" w:color="404040"/>
        </w:rPr>
        <w:t xml:space="preserve"> </w:t>
      </w:r>
      <w:r>
        <w:rPr>
          <w:color w:val="404040"/>
          <w:sz w:val="34"/>
          <w:u w:val="single" w:color="404040"/>
        </w:rPr>
        <w:t>Collection</w:t>
      </w:r>
      <w:r>
        <w:rPr>
          <w:color w:val="404040"/>
          <w:sz w:val="34"/>
        </w:rPr>
        <w:t>:</w:t>
      </w:r>
    </w:p>
    <w:p>
      <w:pPr>
        <w:pStyle w:val="9"/>
        <w:numPr>
          <w:ilvl w:val="1"/>
          <w:numId w:val="4"/>
        </w:numPr>
        <w:tabs>
          <w:tab w:val="left" w:pos="1079"/>
          <w:tab w:val="left" w:pos="1080"/>
        </w:tabs>
        <w:spacing w:before="264" w:after="0" w:line="240" w:lineRule="auto"/>
        <w:ind w:left="1079" w:right="0" w:hanging="481"/>
        <w:jc w:val="left"/>
        <w:rPr>
          <w:rFonts w:ascii="Cambria" w:hAnsi="Cambria"/>
          <w:color w:val="1CACE3"/>
          <w:sz w:val="31"/>
        </w:rPr>
      </w:pPr>
      <w:r>
        <w:rPr>
          <w:color w:val="404040"/>
          <w:spacing w:val="-1"/>
          <w:sz w:val="34"/>
        </w:rPr>
        <w:t>Gather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pacing w:val="-1"/>
          <w:sz w:val="34"/>
        </w:rPr>
        <w:t>movie</w:t>
      </w:r>
      <w:r>
        <w:rPr>
          <w:color w:val="404040"/>
          <w:spacing w:val="-19"/>
          <w:sz w:val="34"/>
        </w:rPr>
        <w:t xml:space="preserve"> </w:t>
      </w:r>
      <w:r>
        <w:rPr>
          <w:color w:val="404040"/>
          <w:spacing w:val="-1"/>
          <w:sz w:val="34"/>
        </w:rPr>
        <w:t>review</w:t>
      </w:r>
      <w:r>
        <w:rPr>
          <w:color w:val="404040"/>
          <w:spacing w:val="-19"/>
          <w:sz w:val="34"/>
        </w:rPr>
        <w:t xml:space="preserve"> </w:t>
      </w:r>
      <w:r>
        <w:rPr>
          <w:color w:val="404040"/>
          <w:spacing w:val="-1"/>
          <w:sz w:val="34"/>
        </w:rPr>
        <w:t>data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pacing w:val="-1"/>
          <w:sz w:val="34"/>
        </w:rPr>
        <w:t>from</w:t>
      </w:r>
      <w:r>
        <w:rPr>
          <w:color w:val="404040"/>
          <w:spacing w:val="-14"/>
          <w:sz w:val="34"/>
        </w:rPr>
        <w:t xml:space="preserve"> </w:t>
      </w:r>
      <w:r>
        <w:rPr>
          <w:color w:val="404040"/>
          <w:spacing w:val="-1"/>
          <w:sz w:val="34"/>
        </w:rPr>
        <w:t>various</w:t>
      </w:r>
      <w:r>
        <w:rPr>
          <w:color w:val="404040"/>
          <w:spacing w:val="-17"/>
          <w:sz w:val="34"/>
        </w:rPr>
        <w:t xml:space="preserve"> </w:t>
      </w:r>
      <w:r>
        <w:rPr>
          <w:color w:val="404040"/>
          <w:spacing w:val="-1"/>
          <w:sz w:val="34"/>
        </w:rPr>
        <w:t>sources</w:t>
      </w:r>
      <w:r>
        <w:rPr>
          <w:color w:val="404040"/>
          <w:spacing w:val="-17"/>
          <w:sz w:val="34"/>
        </w:rPr>
        <w:t xml:space="preserve"> </w:t>
      </w:r>
      <w:r>
        <w:rPr>
          <w:color w:val="404040"/>
          <w:sz w:val="34"/>
        </w:rPr>
        <w:t>such</w:t>
      </w:r>
      <w:r>
        <w:rPr>
          <w:color w:val="404040"/>
          <w:spacing w:val="-20"/>
          <w:sz w:val="34"/>
        </w:rPr>
        <w:t xml:space="preserve"> </w:t>
      </w:r>
      <w:r>
        <w:rPr>
          <w:color w:val="404040"/>
          <w:sz w:val="34"/>
        </w:rPr>
        <w:t>as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IMDb,</w:t>
      </w:r>
      <w:r>
        <w:rPr>
          <w:color w:val="404040"/>
          <w:spacing w:val="-17"/>
          <w:sz w:val="34"/>
        </w:rPr>
        <w:t xml:space="preserve"> </w:t>
      </w:r>
      <w:r>
        <w:rPr>
          <w:color w:val="404040"/>
          <w:sz w:val="34"/>
        </w:rPr>
        <w:t>Rotten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z w:val="34"/>
        </w:rPr>
        <w:t>Tomatoes,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z w:val="34"/>
        </w:rPr>
        <w:t>Metacritic,</w:t>
      </w:r>
      <w:r>
        <w:rPr>
          <w:color w:val="404040"/>
          <w:spacing w:val="-21"/>
          <w:sz w:val="34"/>
        </w:rPr>
        <w:t xml:space="preserve"> </w:t>
      </w:r>
      <w:r>
        <w:rPr>
          <w:color w:val="404040"/>
          <w:sz w:val="34"/>
        </w:rPr>
        <w:t>or</w:t>
      </w:r>
      <w:r>
        <w:rPr>
          <w:color w:val="404040"/>
          <w:spacing w:val="-14"/>
          <w:sz w:val="34"/>
        </w:rPr>
        <w:t xml:space="preserve"> </w:t>
      </w:r>
      <w:r>
        <w:rPr>
          <w:color w:val="404040"/>
          <w:sz w:val="34"/>
        </w:rPr>
        <w:t>specialized</w:t>
      </w:r>
      <w:r>
        <w:rPr>
          <w:color w:val="404040"/>
          <w:spacing w:val="-21"/>
          <w:sz w:val="34"/>
        </w:rPr>
        <w:t xml:space="preserve"> </w:t>
      </w:r>
      <w:r>
        <w:rPr>
          <w:color w:val="404040"/>
          <w:sz w:val="34"/>
        </w:rPr>
        <w:t>film</w:t>
      </w:r>
    </w:p>
    <w:p>
      <w:pPr>
        <w:spacing w:before="64"/>
        <w:ind w:left="599" w:right="14719" w:firstLine="480"/>
        <w:jc w:val="left"/>
        <w:rPr>
          <w:sz w:val="34"/>
        </w:rPr>
      </w:pPr>
      <w:r>
        <w:rPr>
          <w:color w:val="404040"/>
          <w:w w:val="95"/>
          <w:sz w:val="34"/>
        </w:rPr>
        <w:t>critics'</w:t>
      </w:r>
      <w:r>
        <w:rPr>
          <w:color w:val="404040"/>
          <w:spacing w:val="70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websites.</w:t>
      </w:r>
    </w:p>
    <w:p>
      <w:pPr>
        <w:spacing w:before="265"/>
        <w:ind w:left="599" w:right="14719" w:firstLine="0"/>
        <w:jc w:val="left"/>
        <w:rPr>
          <w:sz w:val="34"/>
        </w:rPr>
      </w:pPr>
      <w:r>
        <w:rPr>
          <w:color w:val="404040"/>
          <w:w w:val="95"/>
          <w:sz w:val="34"/>
          <w:u w:val="single" w:color="404040"/>
        </w:rPr>
        <w:t>Sentiment</w:t>
      </w:r>
      <w:r>
        <w:rPr>
          <w:color w:val="404040"/>
          <w:spacing w:val="63"/>
          <w:w w:val="95"/>
          <w:sz w:val="34"/>
          <w:u w:val="single" w:color="404040"/>
        </w:rPr>
        <w:t xml:space="preserve"> </w:t>
      </w:r>
      <w:r>
        <w:rPr>
          <w:color w:val="404040"/>
          <w:w w:val="95"/>
          <w:sz w:val="34"/>
          <w:u w:val="single" w:color="404040"/>
        </w:rPr>
        <w:t>Analysis</w:t>
      </w:r>
      <w:r>
        <w:rPr>
          <w:color w:val="404040"/>
          <w:w w:val="95"/>
          <w:sz w:val="34"/>
        </w:rPr>
        <w:t>:</w:t>
      </w:r>
    </w:p>
    <w:p>
      <w:pPr>
        <w:pStyle w:val="9"/>
        <w:numPr>
          <w:ilvl w:val="1"/>
          <w:numId w:val="4"/>
        </w:numPr>
        <w:tabs>
          <w:tab w:val="left" w:pos="1420"/>
          <w:tab w:val="left" w:pos="1421"/>
        </w:tabs>
        <w:spacing w:before="267" w:after="0" w:line="383" w:lineRule="exact"/>
        <w:ind w:left="1420" w:right="0" w:hanging="822"/>
        <w:jc w:val="left"/>
        <w:rPr>
          <w:rFonts w:ascii="Cambria" w:hAnsi="Cambria"/>
          <w:color w:val="1CACE3"/>
          <w:sz w:val="31"/>
        </w:rPr>
      </w:pPr>
      <w:r>
        <w:rPr>
          <w:color w:val="404040"/>
          <w:spacing w:val="-1"/>
          <w:sz w:val="34"/>
        </w:rPr>
        <w:t>Utilize</w:t>
      </w:r>
      <w:r>
        <w:rPr>
          <w:color w:val="404040"/>
          <w:spacing w:val="-21"/>
          <w:sz w:val="34"/>
        </w:rPr>
        <w:t xml:space="preserve"> </w:t>
      </w:r>
      <w:r>
        <w:rPr>
          <w:color w:val="404040"/>
          <w:spacing w:val="-1"/>
          <w:sz w:val="34"/>
        </w:rPr>
        <w:t>sentiment</w:t>
      </w:r>
      <w:r>
        <w:rPr>
          <w:color w:val="404040"/>
          <w:spacing w:val="-15"/>
          <w:sz w:val="34"/>
        </w:rPr>
        <w:t xml:space="preserve"> </w:t>
      </w:r>
      <w:r>
        <w:rPr>
          <w:color w:val="404040"/>
          <w:spacing w:val="-1"/>
          <w:sz w:val="34"/>
        </w:rPr>
        <w:t>analysis</w:t>
      </w:r>
      <w:r>
        <w:rPr>
          <w:color w:val="404040"/>
          <w:spacing w:val="-17"/>
          <w:sz w:val="34"/>
        </w:rPr>
        <w:t xml:space="preserve"> </w:t>
      </w:r>
      <w:r>
        <w:rPr>
          <w:color w:val="404040"/>
          <w:spacing w:val="-1"/>
          <w:sz w:val="34"/>
        </w:rPr>
        <w:t>techniques</w:t>
      </w:r>
      <w:r>
        <w:rPr>
          <w:color w:val="404040"/>
          <w:spacing w:val="-20"/>
          <w:sz w:val="34"/>
        </w:rPr>
        <w:t xml:space="preserve"> </w:t>
      </w:r>
      <w:r>
        <w:rPr>
          <w:color w:val="404040"/>
          <w:spacing w:val="-1"/>
          <w:sz w:val="34"/>
        </w:rPr>
        <w:t>to</w:t>
      </w:r>
      <w:r>
        <w:rPr>
          <w:color w:val="404040"/>
          <w:spacing w:val="-12"/>
          <w:sz w:val="34"/>
        </w:rPr>
        <w:t xml:space="preserve"> </w:t>
      </w:r>
      <w:r>
        <w:rPr>
          <w:color w:val="404040"/>
          <w:spacing w:val="-1"/>
          <w:sz w:val="34"/>
        </w:rPr>
        <w:t>classify</w:t>
      </w:r>
      <w:r>
        <w:rPr>
          <w:color w:val="404040"/>
          <w:spacing w:val="-19"/>
          <w:sz w:val="34"/>
        </w:rPr>
        <w:t xml:space="preserve"> </w:t>
      </w:r>
      <w:r>
        <w:rPr>
          <w:color w:val="404040"/>
          <w:spacing w:val="-1"/>
          <w:sz w:val="34"/>
        </w:rPr>
        <w:t>the</w:t>
      </w:r>
      <w:r>
        <w:rPr>
          <w:color w:val="404040"/>
          <w:spacing w:val="-15"/>
          <w:sz w:val="34"/>
        </w:rPr>
        <w:t xml:space="preserve"> </w:t>
      </w:r>
      <w:r>
        <w:rPr>
          <w:color w:val="404040"/>
          <w:sz w:val="34"/>
        </w:rPr>
        <w:t>sentiment</w:t>
      </w:r>
      <w:r>
        <w:rPr>
          <w:color w:val="404040"/>
          <w:spacing w:val="-17"/>
          <w:sz w:val="34"/>
        </w:rPr>
        <w:t xml:space="preserve"> </w:t>
      </w:r>
      <w:r>
        <w:rPr>
          <w:color w:val="404040"/>
          <w:sz w:val="34"/>
        </w:rPr>
        <w:t>of</w:t>
      </w:r>
      <w:r>
        <w:rPr>
          <w:color w:val="404040"/>
          <w:spacing w:val="-11"/>
          <w:sz w:val="34"/>
        </w:rPr>
        <w:t xml:space="preserve"> </w:t>
      </w:r>
      <w:r>
        <w:rPr>
          <w:color w:val="404040"/>
          <w:sz w:val="34"/>
        </w:rPr>
        <w:t>each</w:t>
      </w:r>
      <w:r>
        <w:rPr>
          <w:color w:val="404040"/>
          <w:spacing w:val="-15"/>
          <w:sz w:val="34"/>
        </w:rPr>
        <w:t xml:space="preserve"> </w:t>
      </w:r>
      <w:r>
        <w:rPr>
          <w:color w:val="404040"/>
          <w:sz w:val="34"/>
        </w:rPr>
        <w:t>review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z w:val="34"/>
        </w:rPr>
        <w:t>(positive,</w:t>
      </w:r>
      <w:r>
        <w:rPr>
          <w:color w:val="404040"/>
          <w:spacing w:val="-20"/>
          <w:sz w:val="34"/>
        </w:rPr>
        <w:t xml:space="preserve"> </w:t>
      </w:r>
      <w:r>
        <w:rPr>
          <w:color w:val="404040"/>
          <w:sz w:val="34"/>
        </w:rPr>
        <w:t>negative,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or</w:t>
      </w:r>
      <w:r>
        <w:rPr>
          <w:color w:val="404040"/>
          <w:spacing w:val="-11"/>
          <w:sz w:val="34"/>
        </w:rPr>
        <w:t xml:space="preserve"> </w:t>
      </w:r>
      <w:r>
        <w:rPr>
          <w:color w:val="404040"/>
          <w:sz w:val="34"/>
        </w:rPr>
        <w:t>neutral).</w:t>
      </w:r>
    </w:p>
    <w:p>
      <w:pPr>
        <w:spacing w:before="265"/>
        <w:ind w:left="599" w:right="0" w:firstLine="0"/>
        <w:jc w:val="left"/>
        <w:rPr>
          <w:sz w:val="34"/>
        </w:rPr>
      </w:pPr>
      <w:r>
        <w:rPr>
          <w:color w:val="404040"/>
          <w:spacing w:val="-1"/>
          <w:sz w:val="34"/>
          <w:u w:val="single" w:color="404040"/>
        </w:rPr>
        <w:t>Topic</w:t>
      </w:r>
      <w:r>
        <w:rPr>
          <w:color w:val="404040"/>
          <w:spacing w:val="-19"/>
          <w:sz w:val="34"/>
          <w:u w:val="single" w:color="404040"/>
        </w:rPr>
        <w:t xml:space="preserve"> </w:t>
      </w:r>
      <w:r>
        <w:rPr>
          <w:color w:val="404040"/>
          <w:spacing w:val="-1"/>
          <w:sz w:val="34"/>
          <w:u w:val="single" w:color="404040"/>
        </w:rPr>
        <w:t>Modeling:</w:t>
      </w:r>
    </w:p>
    <w:p>
      <w:pPr>
        <w:pStyle w:val="9"/>
        <w:numPr>
          <w:ilvl w:val="1"/>
          <w:numId w:val="4"/>
        </w:numPr>
        <w:tabs>
          <w:tab w:val="left" w:pos="1079"/>
          <w:tab w:val="left" w:pos="1080"/>
        </w:tabs>
        <w:spacing w:before="266" w:after="0" w:line="278" w:lineRule="auto"/>
        <w:ind w:left="1079" w:right="1420" w:hanging="480"/>
        <w:jc w:val="left"/>
        <w:rPr>
          <w:rFonts w:ascii="Cambria" w:hAnsi="Cambria"/>
          <w:color w:val="1CACE3"/>
          <w:sz w:val="31"/>
        </w:rPr>
      </w:pPr>
      <w:r>
        <w:rPr>
          <w:color w:val="404040"/>
          <w:w w:val="95"/>
          <w:sz w:val="34"/>
        </w:rPr>
        <w:t>Apply</w:t>
      </w:r>
      <w:r>
        <w:rPr>
          <w:color w:val="404040"/>
          <w:spacing w:val="29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topic</w:t>
      </w:r>
      <w:r>
        <w:rPr>
          <w:color w:val="404040"/>
          <w:spacing w:val="30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modeling</w:t>
      </w:r>
      <w:r>
        <w:rPr>
          <w:color w:val="404040"/>
          <w:spacing w:val="31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algorithms</w:t>
      </w:r>
      <w:r>
        <w:rPr>
          <w:color w:val="404040"/>
          <w:spacing w:val="24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such</w:t>
      </w:r>
      <w:r>
        <w:rPr>
          <w:color w:val="404040"/>
          <w:spacing w:val="31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as</w:t>
      </w:r>
      <w:r>
        <w:rPr>
          <w:color w:val="404040"/>
          <w:spacing w:val="32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Latent</w:t>
      </w:r>
      <w:r>
        <w:rPr>
          <w:color w:val="404040"/>
          <w:spacing w:val="31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Dirichlet</w:t>
      </w:r>
      <w:r>
        <w:rPr>
          <w:color w:val="404040"/>
          <w:spacing w:val="25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Allocation</w:t>
      </w:r>
      <w:r>
        <w:rPr>
          <w:color w:val="404040"/>
          <w:spacing w:val="28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(LDA)</w:t>
      </w:r>
      <w:r>
        <w:rPr>
          <w:color w:val="404040"/>
          <w:spacing w:val="31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or</w:t>
      </w:r>
      <w:r>
        <w:rPr>
          <w:color w:val="404040"/>
          <w:spacing w:val="35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Non-Negative</w:t>
      </w:r>
      <w:r>
        <w:rPr>
          <w:color w:val="404040"/>
          <w:spacing w:val="27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Matrix</w:t>
      </w:r>
      <w:r>
        <w:rPr>
          <w:color w:val="404040"/>
          <w:spacing w:val="30"/>
          <w:w w:val="95"/>
          <w:sz w:val="34"/>
        </w:rPr>
        <w:t xml:space="preserve"> </w:t>
      </w:r>
      <w:r>
        <w:rPr>
          <w:color w:val="404040"/>
          <w:w w:val="95"/>
          <w:sz w:val="34"/>
        </w:rPr>
        <w:t>Factorization</w:t>
      </w:r>
      <w:r>
        <w:rPr>
          <w:color w:val="404040"/>
          <w:spacing w:val="-78"/>
          <w:w w:val="95"/>
          <w:sz w:val="34"/>
        </w:rPr>
        <w:t xml:space="preserve"> </w:t>
      </w:r>
      <w:r>
        <w:rPr>
          <w:color w:val="404040"/>
          <w:sz w:val="34"/>
        </w:rPr>
        <w:t>(NMF)</w:t>
      </w:r>
      <w:r>
        <w:rPr>
          <w:color w:val="404040"/>
          <w:spacing w:val="-5"/>
          <w:sz w:val="34"/>
        </w:rPr>
        <w:t xml:space="preserve"> </w:t>
      </w:r>
      <w:r>
        <w:rPr>
          <w:color w:val="404040"/>
          <w:sz w:val="34"/>
        </w:rPr>
        <w:t>to</w:t>
      </w:r>
      <w:r>
        <w:rPr>
          <w:color w:val="404040"/>
          <w:spacing w:val="-2"/>
          <w:sz w:val="34"/>
        </w:rPr>
        <w:t xml:space="preserve"> </w:t>
      </w:r>
      <w:r>
        <w:rPr>
          <w:color w:val="404040"/>
          <w:sz w:val="34"/>
        </w:rPr>
        <w:t>identify</w:t>
      </w:r>
      <w:r>
        <w:rPr>
          <w:color w:val="404040"/>
          <w:spacing w:val="-7"/>
          <w:sz w:val="34"/>
        </w:rPr>
        <w:t xml:space="preserve"> </w:t>
      </w:r>
      <w:r>
        <w:rPr>
          <w:color w:val="404040"/>
          <w:sz w:val="34"/>
        </w:rPr>
        <w:t>key</w:t>
      </w:r>
      <w:r>
        <w:rPr>
          <w:color w:val="404040"/>
          <w:spacing w:val="-6"/>
          <w:sz w:val="34"/>
        </w:rPr>
        <w:t xml:space="preserve"> </w:t>
      </w:r>
      <w:r>
        <w:rPr>
          <w:color w:val="404040"/>
          <w:sz w:val="34"/>
        </w:rPr>
        <w:t>topics</w:t>
      </w:r>
      <w:r>
        <w:rPr>
          <w:color w:val="404040"/>
          <w:spacing w:val="-5"/>
          <w:sz w:val="34"/>
        </w:rPr>
        <w:t xml:space="preserve"> </w:t>
      </w:r>
      <w:r>
        <w:rPr>
          <w:color w:val="404040"/>
          <w:sz w:val="34"/>
        </w:rPr>
        <w:t>or</w:t>
      </w:r>
      <w:r>
        <w:rPr>
          <w:color w:val="404040"/>
          <w:spacing w:val="-2"/>
          <w:sz w:val="34"/>
        </w:rPr>
        <w:t xml:space="preserve"> </w:t>
      </w:r>
      <w:r>
        <w:rPr>
          <w:color w:val="404040"/>
          <w:sz w:val="34"/>
        </w:rPr>
        <w:t>themes</w:t>
      </w:r>
      <w:r>
        <w:rPr>
          <w:color w:val="404040"/>
          <w:spacing w:val="-7"/>
          <w:sz w:val="34"/>
        </w:rPr>
        <w:t xml:space="preserve"> </w:t>
      </w:r>
      <w:r>
        <w:rPr>
          <w:color w:val="404040"/>
          <w:sz w:val="34"/>
        </w:rPr>
        <w:t>discussed</w:t>
      </w:r>
      <w:r>
        <w:rPr>
          <w:color w:val="404040"/>
          <w:spacing w:val="-9"/>
          <w:sz w:val="34"/>
        </w:rPr>
        <w:t xml:space="preserve"> </w:t>
      </w:r>
      <w:r>
        <w:rPr>
          <w:color w:val="404040"/>
          <w:sz w:val="34"/>
        </w:rPr>
        <w:t>in</w:t>
      </w:r>
      <w:r>
        <w:rPr>
          <w:color w:val="404040"/>
          <w:spacing w:val="-2"/>
          <w:sz w:val="34"/>
        </w:rPr>
        <w:t xml:space="preserve"> </w:t>
      </w:r>
      <w:r>
        <w:rPr>
          <w:color w:val="404040"/>
          <w:sz w:val="34"/>
        </w:rPr>
        <w:t>the</w:t>
      </w:r>
      <w:r>
        <w:rPr>
          <w:color w:val="404040"/>
          <w:spacing w:val="-5"/>
          <w:sz w:val="34"/>
        </w:rPr>
        <w:t xml:space="preserve"> </w:t>
      </w:r>
      <w:r>
        <w:rPr>
          <w:color w:val="404040"/>
          <w:sz w:val="34"/>
        </w:rPr>
        <w:t>reviews.</w:t>
      </w:r>
    </w:p>
    <w:p>
      <w:pPr>
        <w:spacing w:before="204"/>
        <w:ind w:left="599" w:right="0" w:firstLine="0"/>
        <w:jc w:val="left"/>
        <w:rPr>
          <w:sz w:val="34"/>
        </w:rPr>
      </w:pPr>
      <w:r>
        <w:rPr>
          <w:color w:val="404040"/>
          <w:w w:val="95"/>
          <w:sz w:val="34"/>
          <w:u w:val="single" w:color="404040"/>
        </w:rPr>
        <w:t>Recommendation</w:t>
      </w:r>
      <w:r>
        <w:rPr>
          <w:color w:val="404040"/>
          <w:spacing w:val="32"/>
          <w:w w:val="95"/>
          <w:sz w:val="34"/>
          <w:u w:val="single" w:color="404040"/>
        </w:rPr>
        <w:t xml:space="preserve"> </w:t>
      </w:r>
      <w:r>
        <w:rPr>
          <w:color w:val="404040"/>
          <w:w w:val="95"/>
          <w:sz w:val="34"/>
          <w:u w:val="single" w:color="404040"/>
        </w:rPr>
        <w:t>System:</w:t>
      </w:r>
    </w:p>
    <w:p>
      <w:pPr>
        <w:pStyle w:val="9"/>
        <w:numPr>
          <w:ilvl w:val="1"/>
          <w:numId w:val="4"/>
        </w:numPr>
        <w:tabs>
          <w:tab w:val="left" w:pos="1079"/>
          <w:tab w:val="left" w:pos="1080"/>
        </w:tabs>
        <w:spacing w:before="265" w:after="0" w:line="240" w:lineRule="auto"/>
        <w:ind w:left="1079" w:right="0" w:hanging="481"/>
        <w:jc w:val="left"/>
        <w:rPr>
          <w:rFonts w:ascii="Cambria" w:hAnsi="Cambria"/>
          <w:color w:val="1CACE3"/>
          <w:sz w:val="31"/>
        </w:rPr>
      </w:pPr>
      <w:r>
        <w:rPr>
          <w:color w:val="404040"/>
          <w:sz w:val="34"/>
        </w:rPr>
        <w:t>Develop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a</w:t>
      </w:r>
      <w:r>
        <w:rPr>
          <w:color w:val="404040"/>
          <w:spacing w:val="-14"/>
          <w:sz w:val="34"/>
        </w:rPr>
        <w:t xml:space="preserve"> </w:t>
      </w:r>
      <w:r>
        <w:rPr>
          <w:color w:val="404040"/>
          <w:sz w:val="34"/>
        </w:rPr>
        <w:t>recommendation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z w:val="34"/>
        </w:rPr>
        <w:t>system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z w:val="34"/>
        </w:rPr>
        <w:t>that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suggests</w:t>
      </w:r>
      <w:r>
        <w:rPr>
          <w:color w:val="404040"/>
          <w:spacing w:val="-18"/>
          <w:sz w:val="34"/>
        </w:rPr>
        <w:t xml:space="preserve"> </w:t>
      </w:r>
      <w:r>
        <w:rPr>
          <w:color w:val="404040"/>
          <w:sz w:val="34"/>
        </w:rPr>
        <w:t>movies</w:t>
      </w:r>
      <w:r>
        <w:rPr>
          <w:color w:val="404040"/>
          <w:spacing w:val="-19"/>
          <w:sz w:val="34"/>
        </w:rPr>
        <w:t xml:space="preserve"> </w:t>
      </w:r>
      <w:r>
        <w:rPr>
          <w:color w:val="404040"/>
          <w:sz w:val="34"/>
        </w:rPr>
        <w:t>to</w:t>
      </w:r>
      <w:r>
        <w:rPr>
          <w:color w:val="404040"/>
          <w:spacing w:val="-14"/>
          <w:sz w:val="34"/>
        </w:rPr>
        <w:t xml:space="preserve"> </w:t>
      </w:r>
      <w:r>
        <w:rPr>
          <w:color w:val="404040"/>
          <w:sz w:val="34"/>
        </w:rPr>
        <w:t>users</w:t>
      </w:r>
      <w:r>
        <w:rPr>
          <w:color w:val="404040"/>
          <w:spacing w:val="-14"/>
          <w:sz w:val="34"/>
        </w:rPr>
        <w:t xml:space="preserve"> </w:t>
      </w:r>
      <w:r>
        <w:rPr>
          <w:color w:val="404040"/>
          <w:sz w:val="34"/>
        </w:rPr>
        <w:t>based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on</w:t>
      </w:r>
      <w:r>
        <w:rPr>
          <w:color w:val="404040"/>
          <w:spacing w:val="-14"/>
          <w:sz w:val="34"/>
        </w:rPr>
        <w:t xml:space="preserve"> </w:t>
      </w:r>
      <w:r>
        <w:rPr>
          <w:color w:val="404040"/>
          <w:sz w:val="34"/>
        </w:rPr>
        <w:t>their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preferences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and</w:t>
      </w:r>
      <w:r>
        <w:rPr>
          <w:color w:val="404040"/>
          <w:spacing w:val="-15"/>
          <w:sz w:val="34"/>
        </w:rPr>
        <w:t xml:space="preserve"> </w:t>
      </w:r>
      <w:r>
        <w:rPr>
          <w:color w:val="404040"/>
          <w:sz w:val="34"/>
        </w:rPr>
        <w:t>past</w:t>
      </w:r>
    </w:p>
    <w:p>
      <w:pPr>
        <w:spacing w:before="64"/>
        <w:ind w:left="1079" w:right="0" w:firstLine="0"/>
        <w:jc w:val="left"/>
        <w:rPr>
          <w:sz w:val="34"/>
        </w:rPr>
      </w:pPr>
      <w:r>
        <w:rPr>
          <w:color w:val="404040"/>
          <w:sz w:val="34"/>
        </w:rPr>
        <w:t>interactions.</w:t>
      </w:r>
    </w:p>
    <w:p>
      <w:pPr>
        <w:spacing w:before="265"/>
        <w:ind w:left="599" w:right="0" w:firstLine="0"/>
        <w:jc w:val="left"/>
        <w:rPr>
          <w:sz w:val="34"/>
        </w:rPr>
      </w:pPr>
      <w:r>
        <w:rPr>
          <w:color w:val="404040"/>
          <w:spacing w:val="-1"/>
          <w:sz w:val="34"/>
        </w:rPr>
        <w:t>User</w:t>
      </w:r>
      <w:r>
        <w:rPr>
          <w:color w:val="404040"/>
          <w:spacing w:val="-20"/>
          <w:sz w:val="34"/>
        </w:rPr>
        <w:t xml:space="preserve"> </w:t>
      </w:r>
      <w:r>
        <w:rPr>
          <w:color w:val="404040"/>
          <w:sz w:val="34"/>
        </w:rPr>
        <w:t>Interface</w:t>
      </w:r>
      <w:r>
        <w:rPr>
          <w:color w:val="404040"/>
          <w:spacing w:val="-20"/>
          <w:sz w:val="34"/>
        </w:rPr>
        <w:t xml:space="preserve"> </w:t>
      </w:r>
      <w:r>
        <w:rPr>
          <w:color w:val="404040"/>
          <w:sz w:val="34"/>
        </w:rPr>
        <w:t>Development:</w:t>
      </w:r>
    </w:p>
    <w:p>
      <w:pPr>
        <w:pStyle w:val="9"/>
        <w:numPr>
          <w:ilvl w:val="1"/>
          <w:numId w:val="4"/>
        </w:numPr>
        <w:tabs>
          <w:tab w:val="left" w:pos="1079"/>
          <w:tab w:val="left" w:pos="1080"/>
        </w:tabs>
        <w:spacing w:before="265" w:after="0" w:line="240" w:lineRule="auto"/>
        <w:ind w:left="1079" w:right="0" w:hanging="481"/>
        <w:jc w:val="left"/>
        <w:rPr>
          <w:rFonts w:ascii="Cambria" w:hAnsi="Cambria"/>
          <w:color w:val="1CACE3"/>
          <w:sz w:val="3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10507980</wp:posOffset>
            </wp:positionH>
            <wp:positionV relativeFrom="paragraph">
              <wp:posOffset>171450</wp:posOffset>
            </wp:positionV>
            <wp:extent cx="1094105" cy="33782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188" cy="33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z w:val="34"/>
        </w:rPr>
        <w:t>Design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and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develop</w:t>
      </w:r>
      <w:r>
        <w:rPr>
          <w:color w:val="404040"/>
          <w:spacing w:val="-13"/>
          <w:sz w:val="34"/>
        </w:rPr>
        <w:t xml:space="preserve"> </w:t>
      </w:r>
      <w:r>
        <w:rPr>
          <w:color w:val="404040"/>
          <w:sz w:val="34"/>
        </w:rPr>
        <w:t>a</w:t>
      </w:r>
      <w:r>
        <w:rPr>
          <w:color w:val="404040"/>
          <w:spacing w:val="-15"/>
          <w:sz w:val="34"/>
        </w:rPr>
        <w:t xml:space="preserve"> </w:t>
      </w:r>
      <w:r>
        <w:rPr>
          <w:color w:val="404040"/>
          <w:sz w:val="34"/>
        </w:rPr>
        <w:t>user-friendly</w:t>
      </w:r>
      <w:r>
        <w:rPr>
          <w:color w:val="404040"/>
          <w:spacing w:val="-17"/>
          <w:sz w:val="34"/>
        </w:rPr>
        <w:t xml:space="preserve"> </w:t>
      </w:r>
      <w:r>
        <w:rPr>
          <w:color w:val="404040"/>
          <w:sz w:val="34"/>
        </w:rPr>
        <w:t>interface</w:t>
      </w:r>
      <w:r>
        <w:rPr>
          <w:color w:val="404040"/>
          <w:spacing w:val="-21"/>
          <w:sz w:val="34"/>
        </w:rPr>
        <w:t xml:space="preserve"> </w:t>
      </w:r>
      <w:r>
        <w:rPr>
          <w:color w:val="404040"/>
          <w:sz w:val="34"/>
        </w:rPr>
        <w:t>where</w:t>
      </w:r>
      <w:r>
        <w:rPr>
          <w:color w:val="404040"/>
          <w:spacing w:val="-16"/>
          <w:sz w:val="34"/>
        </w:rPr>
        <w:t xml:space="preserve"> </w:t>
      </w:r>
      <w:r>
        <w:rPr>
          <w:color w:val="404040"/>
          <w:sz w:val="34"/>
        </w:rPr>
        <w:t>users</w:t>
      </w:r>
      <w:r>
        <w:rPr>
          <w:color w:val="404040"/>
          <w:spacing w:val="-13"/>
          <w:sz w:val="34"/>
        </w:rPr>
        <w:t xml:space="preserve"> </w:t>
      </w:r>
      <w:r>
        <w:rPr>
          <w:color w:val="404040"/>
          <w:sz w:val="34"/>
        </w:rPr>
        <w:t>can</w:t>
      </w:r>
      <w:r>
        <w:rPr>
          <w:color w:val="404040"/>
          <w:spacing w:val="-14"/>
          <w:sz w:val="34"/>
        </w:rPr>
        <w:t xml:space="preserve"> </w:t>
      </w:r>
      <w:r>
        <w:rPr>
          <w:color w:val="404040"/>
          <w:sz w:val="34"/>
        </w:rPr>
        <w:t>interact</w:t>
      </w:r>
      <w:r>
        <w:rPr>
          <w:color w:val="404040"/>
          <w:spacing w:val="-19"/>
          <w:sz w:val="34"/>
        </w:rPr>
        <w:t xml:space="preserve"> </w:t>
      </w:r>
      <w:r>
        <w:rPr>
          <w:color w:val="404040"/>
          <w:sz w:val="34"/>
        </w:rPr>
        <w:t>with</w:t>
      </w:r>
      <w:r>
        <w:rPr>
          <w:color w:val="404040"/>
          <w:spacing w:val="-17"/>
          <w:sz w:val="34"/>
        </w:rPr>
        <w:t xml:space="preserve"> </w:t>
      </w:r>
      <w:r>
        <w:rPr>
          <w:color w:val="404040"/>
          <w:sz w:val="34"/>
        </w:rPr>
        <w:t>the</w:t>
      </w:r>
      <w:r>
        <w:rPr>
          <w:color w:val="404040"/>
          <w:spacing w:val="-14"/>
          <w:sz w:val="34"/>
        </w:rPr>
        <w:t xml:space="preserve"> </w:t>
      </w:r>
      <w:r>
        <w:rPr>
          <w:color w:val="404040"/>
          <w:sz w:val="34"/>
        </w:rPr>
        <w:t>system.</w:t>
      </w:r>
    </w:p>
    <w:p>
      <w:pPr>
        <w:spacing w:after="0" w:line="240" w:lineRule="auto"/>
        <w:jc w:val="left"/>
        <w:rPr>
          <w:rFonts w:ascii="Cambria" w:hAnsi="Cambria"/>
          <w:sz w:val="31"/>
        </w:rPr>
        <w:sectPr>
          <w:headerReference r:id="rId13" w:type="default"/>
          <w:footerReference r:id="rId14" w:type="default"/>
          <w:pgSz w:w="19200" w:h="10800" w:orient="landscape"/>
          <w:pgMar w:top="860" w:right="600" w:bottom="0" w:left="460" w:header="669" w:footer="0" w:gutter="0"/>
          <w:cols w:space="720" w:num="1"/>
        </w:sectPr>
      </w:pPr>
    </w:p>
    <w:p>
      <w:pPr>
        <w:pStyle w:val="2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1692910</wp:posOffset>
            </wp:positionH>
            <wp:positionV relativeFrom="page">
              <wp:posOffset>3907155</wp:posOffset>
            </wp:positionV>
            <wp:extent cx="3464560" cy="2730500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282" cy="273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Slide 7: Result"/>
      <w:bookmarkEnd w:id="6"/>
      <w:r>
        <w:rPr>
          <w:color w:val="1CACE3"/>
        </w:rPr>
        <w:t>RESULT</w:t>
      </w: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358775</wp:posOffset>
            </wp:positionH>
            <wp:positionV relativeFrom="paragraph">
              <wp:posOffset>200025</wp:posOffset>
            </wp:positionV>
            <wp:extent cx="3422650" cy="1860550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784" cy="186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4247515</wp:posOffset>
            </wp:positionH>
            <wp:positionV relativeFrom="paragraph">
              <wp:posOffset>229870</wp:posOffset>
            </wp:positionV>
            <wp:extent cx="3509010" cy="2099945"/>
            <wp:effectExtent l="0" t="0" r="0" b="0"/>
            <wp:wrapTopAndBottom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833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8147685</wp:posOffset>
            </wp:positionH>
            <wp:positionV relativeFrom="paragraph">
              <wp:posOffset>208915</wp:posOffset>
            </wp:positionV>
            <wp:extent cx="3395980" cy="2150110"/>
            <wp:effectExtent l="0" t="0" r="0" b="0"/>
            <wp:wrapTopAndBottom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779" cy="2150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Arial"/>
          <w:b/>
          <w:sz w:val="20"/>
        </w:rPr>
      </w:pPr>
    </w:p>
    <w:p>
      <w:pPr>
        <w:pStyle w:val="7"/>
        <w:spacing w:before="9"/>
        <w:rPr>
          <w:rFonts w:ascii="Arial"/>
          <w:b/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5890260</wp:posOffset>
            </wp:positionH>
            <wp:positionV relativeFrom="paragraph">
              <wp:posOffset>168910</wp:posOffset>
            </wp:positionV>
            <wp:extent cx="4274820" cy="2212975"/>
            <wp:effectExtent l="0" t="0" r="0" b="0"/>
            <wp:wrapTopAndBottom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537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9"/>
        </w:rPr>
        <w:sectPr>
          <w:headerReference r:id="rId15" w:type="default"/>
          <w:footerReference r:id="rId16" w:type="default"/>
          <w:pgSz w:w="19200" w:h="10800" w:orient="landscape"/>
          <w:pgMar w:top="860" w:right="600" w:bottom="640" w:left="460" w:header="669" w:footer="448" w:gutter="0"/>
          <w:cols w:space="720" w:num="1"/>
        </w:sectPr>
      </w:pPr>
    </w:p>
    <w:p>
      <w:pPr>
        <w:spacing w:before="67"/>
        <w:ind w:left="599" w:right="0" w:firstLine="0"/>
        <w:jc w:val="left"/>
        <w:rPr>
          <w:rFonts w:ascii="Arial"/>
          <w:b/>
          <w:sz w:val="80"/>
        </w:rPr>
      </w:pPr>
      <w:bookmarkStart w:id="7" w:name="Slide 8: Conclusion"/>
      <w:bookmarkEnd w:id="7"/>
      <w:r>
        <w:rPr>
          <w:rFonts w:ascii="Arial"/>
          <w:b/>
          <w:color w:val="1CACE3"/>
          <w:sz w:val="80"/>
        </w:rPr>
        <w:t>CONCLUSION</w:t>
      </w:r>
    </w:p>
    <w:p>
      <w:pPr>
        <w:pStyle w:val="7"/>
        <w:rPr>
          <w:rFonts w:ascii="Arial"/>
          <w:b/>
          <w:sz w:val="88"/>
        </w:rPr>
      </w:pPr>
    </w:p>
    <w:p>
      <w:pPr>
        <w:pStyle w:val="7"/>
        <w:rPr>
          <w:rFonts w:ascii="Arial"/>
          <w:b/>
          <w:sz w:val="88"/>
        </w:rPr>
      </w:pPr>
    </w:p>
    <w:p>
      <w:pPr>
        <w:pStyle w:val="9"/>
        <w:numPr>
          <w:ilvl w:val="1"/>
          <w:numId w:val="4"/>
        </w:numPr>
        <w:tabs>
          <w:tab w:val="left" w:pos="1079"/>
          <w:tab w:val="left" w:pos="1080"/>
        </w:tabs>
        <w:spacing w:before="581" w:after="0" w:line="278" w:lineRule="auto"/>
        <w:ind w:left="1079" w:right="630" w:hanging="480"/>
        <w:jc w:val="left"/>
        <w:rPr>
          <w:rFonts w:ascii="Cambria" w:hAnsi="Cambria"/>
          <w:color w:val="1CACE3"/>
          <w:sz w:val="36"/>
        </w:rPr>
      </w:pPr>
      <w:r>
        <w:rPr>
          <w:color w:val="404040"/>
          <w:spacing w:val="-1"/>
          <w:sz w:val="40"/>
        </w:rPr>
        <w:t>In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pacing w:val="-1"/>
          <w:sz w:val="40"/>
        </w:rPr>
        <w:t>conclusion,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exploring</w:t>
      </w:r>
      <w:r>
        <w:rPr>
          <w:color w:val="404040"/>
          <w:spacing w:val="-21"/>
          <w:sz w:val="40"/>
        </w:rPr>
        <w:t xml:space="preserve"> </w:t>
      </w:r>
      <w:r>
        <w:rPr>
          <w:color w:val="404040"/>
          <w:sz w:val="40"/>
        </w:rPr>
        <w:t>movie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reviews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offers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valuable</w:t>
      </w:r>
      <w:r>
        <w:rPr>
          <w:color w:val="404040"/>
          <w:spacing w:val="-25"/>
          <w:sz w:val="40"/>
        </w:rPr>
        <w:t xml:space="preserve"> </w:t>
      </w:r>
      <w:r>
        <w:rPr>
          <w:color w:val="404040"/>
          <w:sz w:val="40"/>
        </w:rPr>
        <w:t>insights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into</w:t>
      </w:r>
      <w:r>
        <w:rPr>
          <w:color w:val="404040"/>
          <w:spacing w:val="-21"/>
          <w:sz w:val="40"/>
        </w:rPr>
        <w:t xml:space="preserve"> </w:t>
      </w:r>
      <w:r>
        <w:rPr>
          <w:color w:val="404040"/>
          <w:sz w:val="40"/>
        </w:rPr>
        <w:t>audience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perceptions,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critical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analysis,</w:t>
      </w:r>
      <w:r>
        <w:rPr>
          <w:color w:val="404040"/>
          <w:spacing w:val="-21"/>
          <w:sz w:val="40"/>
        </w:rPr>
        <w:t xml:space="preserve"> </w:t>
      </w:r>
      <w:r>
        <w:rPr>
          <w:color w:val="404040"/>
          <w:sz w:val="40"/>
        </w:rPr>
        <w:t>and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z w:val="40"/>
        </w:rPr>
        <w:t>cultural</w:t>
      </w:r>
      <w:r>
        <w:rPr>
          <w:color w:val="404040"/>
          <w:spacing w:val="-20"/>
          <w:sz w:val="40"/>
        </w:rPr>
        <w:t xml:space="preserve"> </w:t>
      </w:r>
      <w:r>
        <w:rPr>
          <w:color w:val="404040"/>
          <w:sz w:val="40"/>
        </w:rPr>
        <w:t>impact.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z w:val="40"/>
        </w:rPr>
        <w:t>By</w:t>
      </w:r>
      <w:r>
        <w:rPr>
          <w:color w:val="404040"/>
          <w:spacing w:val="-18"/>
          <w:sz w:val="40"/>
        </w:rPr>
        <w:t xml:space="preserve"> </w:t>
      </w:r>
      <w:r>
        <w:rPr>
          <w:color w:val="404040"/>
          <w:sz w:val="40"/>
        </w:rPr>
        <w:t>delving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z w:val="40"/>
        </w:rPr>
        <w:t>into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z w:val="40"/>
        </w:rPr>
        <w:t>various</w:t>
      </w:r>
      <w:r>
        <w:rPr>
          <w:color w:val="404040"/>
          <w:spacing w:val="-20"/>
          <w:sz w:val="40"/>
        </w:rPr>
        <w:t xml:space="preserve"> </w:t>
      </w:r>
      <w:r>
        <w:rPr>
          <w:color w:val="404040"/>
          <w:sz w:val="40"/>
        </w:rPr>
        <w:t>reviews,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z w:val="40"/>
        </w:rPr>
        <w:t>one</w:t>
      </w:r>
      <w:r>
        <w:rPr>
          <w:color w:val="404040"/>
          <w:spacing w:val="-18"/>
          <w:sz w:val="40"/>
        </w:rPr>
        <w:t xml:space="preserve"> </w:t>
      </w:r>
      <w:r>
        <w:rPr>
          <w:color w:val="404040"/>
          <w:sz w:val="40"/>
        </w:rPr>
        <w:t>gains</w:t>
      </w:r>
      <w:r>
        <w:rPr>
          <w:color w:val="404040"/>
          <w:spacing w:val="-19"/>
          <w:sz w:val="40"/>
        </w:rPr>
        <w:t xml:space="preserve"> </w:t>
      </w:r>
      <w:r>
        <w:rPr>
          <w:color w:val="404040"/>
          <w:sz w:val="40"/>
        </w:rPr>
        <w:t>a</w:t>
      </w:r>
      <w:r>
        <w:rPr>
          <w:color w:val="404040"/>
          <w:spacing w:val="-14"/>
          <w:sz w:val="40"/>
        </w:rPr>
        <w:t xml:space="preserve"> </w:t>
      </w:r>
      <w:r>
        <w:rPr>
          <w:color w:val="404040"/>
          <w:sz w:val="40"/>
        </w:rPr>
        <w:t>nuanced</w:t>
      </w:r>
      <w:r>
        <w:rPr>
          <w:color w:val="404040"/>
          <w:spacing w:val="-20"/>
          <w:sz w:val="40"/>
        </w:rPr>
        <w:t xml:space="preserve"> </w:t>
      </w:r>
      <w:r>
        <w:rPr>
          <w:color w:val="404040"/>
          <w:sz w:val="40"/>
        </w:rPr>
        <w:t>understanding</w:t>
      </w:r>
      <w:r>
        <w:rPr>
          <w:color w:val="404040"/>
          <w:spacing w:val="-97"/>
          <w:sz w:val="40"/>
        </w:rPr>
        <w:t xml:space="preserve"> </w:t>
      </w:r>
      <w:r>
        <w:rPr>
          <w:color w:val="404040"/>
          <w:sz w:val="40"/>
        </w:rPr>
        <w:t>of a film's strengths, weaknesses, and overall reception. Whether for personal enjoyment,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academic study, or professional critique, analyzing movie reviews provides a multifaceted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perspective</w:t>
      </w:r>
      <w:r>
        <w:rPr>
          <w:color w:val="404040"/>
          <w:spacing w:val="-12"/>
          <w:sz w:val="40"/>
        </w:rPr>
        <w:t xml:space="preserve"> </w:t>
      </w:r>
      <w:r>
        <w:rPr>
          <w:color w:val="404040"/>
          <w:sz w:val="40"/>
        </w:rPr>
        <w:t>that</w:t>
      </w:r>
      <w:r>
        <w:rPr>
          <w:color w:val="404040"/>
          <w:spacing w:val="-12"/>
          <w:sz w:val="40"/>
        </w:rPr>
        <w:t xml:space="preserve"> </w:t>
      </w:r>
      <w:r>
        <w:rPr>
          <w:color w:val="404040"/>
          <w:sz w:val="40"/>
        </w:rPr>
        <w:t>enhances</w:t>
      </w:r>
      <w:r>
        <w:rPr>
          <w:color w:val="404040"/>
          <w:spacing w:val="-13"/>
          <w:sz w:val="40"/>
        </w:rPr>
        <w:t xml:space="preserve"> </w:t>
      </w:r>
      <w:r>
        <w:rPr>
          <w:color w:val="404040"/>
          <w:sz w:val="40"/>
        </w:rPr>
        <w:t>appreciation</w:t>
      </w:r>
      <w:r>
        <w:rPr>
          <w:color w:val="404040"/>
          <w:spacing w:val="-11"/>
          <w:sz w:val="40"/>
        </w:rPr>
        <w:t xml:space="preserve"> </w:t>
      </w:r>
      <w:r>
        <w:rPr>
          <w:color w:val="404040"/>
          <w:sz w:val="40"/>
        </w:rPr>
        <w:t>and</w:t>
      </w:r>
      <w:r>
        <w:rPr>
          <w:color w:val="404040"/>
          <w:spacing w:val="-11"/>
          <w:sz w:val="40"/>
        </w:rPr>
        <w:t xml:space="preserve"> </w:t>
      </w:r>
      <w:r>
        <w:rPr>
          <w:color w:val="404040"/>
          <w:sz w:val="40"/>
        </w:rPr>
        <w:t>understanding</w:t>
      </w:r>
      <w:r>
        <w:rPr>
          <w:color w:val="404040"/>
          <w:spacing w:val="-13"/>
          <w:sz w:val="40"/>
        </w:rPr>
        <w:t xml:space="preserve"> </w:t>
      </w:r>
      <w:r>
        <w:rPr>
          <w:color w:val="404040"/>
          <w:sz w:val="40"/>
        </w:rPr>
        <w:t>of</w:t>
      </w:r>
      <w:r>
        <w:rPr>
          <w:color w:val="404040"/>
          <w:spacing w:val="-7"/>
          <w:sz w:val="40"/>
        </w:rPr>
        <w:t xml:space="preserve"> </w:t>
      </w:r>
      <w:r>
        <w:rPr>
          <w:color w:val="404040"/>
          <w:sz w:val="40"/>
        </w:rPr>
        <w:t>cinema</w:t>
      </w:r>
      <w:r>
        <w:rPr>
          <w:color w:val="404040"/>
          <w:spacing w:val="-11"/>
          <w:sz w:val="40"/>
        </w:rPr>
        <w:t xml:space="preserve"> </w:t>
      </w:r>
      <w:r>
        <w:rPr>
          <w:color w:val="404040"/>
          <w:sz w:val="40"/>
        </w:rPr>
        <w:t>as</w:t>
      </w:r>
      <w:r>
        <w:rPr>
          <w:color w:val="404040"/>
          <w:spacing w:val="-8"/>
          <w:sz w:val="40"/>
        </w:rPr>
        <w:t xml:space="preserve"> </w:t>
      </w:r>
      <w:r>
        <w:rPr>
          <w:color w:val="404040"/>
          <w:sz w:val="40"/>
        </w:rPr>
        <w:t>an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art</w:t>
      </w:r>
      <w:r>
        <w:rPr>
          <w:color w:val="404040"/>
          <w:spacing w:val="-10"/>
          <w:sz w:val="40"/>
        </w:rPr>
        <w:t xml:space="preserve"> </w:t>
      </w:r>
      <w:r>
        <w:rPr>
          <w:color w:val="404040"/>
          <w:sz w:val="40"/>
        </w:rPr>
        <w:t>form</w:t>
      </w:r>
    </w:p>
    <w:p>
      <w:pPr>
        <w:spacing w:after="0" w:line="278" w:lineRule="auto"/>
        <w:jc w:val="left"/>
        <w:rPr>
          <w:rFonts w:ascii="Cambria" w:hAnsi="Cambria"/>
          <w:sz w:val="36"/>
        </w:rPr>
        <w:sectPr>
          <w:headerReference r:id="rId17" w:type="default"/>
          <w:footerReference r:id="rId18" w:type="default"/>
          <w:pgSz w:w="19200" w:h="10800" w:orient="landscape"/>
          <w:pgMar w:top="860" w:right="600" w:bottom="640" w:left="460" w:header="669" w:footer="448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spacing w:before="228"/>
        <w:ind w:left="527" w:right="0" w:firstLine="0"/>
        <w:jc w:val="left"/>
        <w:rPr>
          <w:rFonts w:ascii="Arial"/>
          <w:b/>
          <w:sz w:val="66"/>
        </w:rPr>
      </w:pPr>
      <w:bookmarkStart w:id="8" w:name="Slide 9"/>
      <w:bookmarkEnd w:id="8"/>
      <w:r>
        <w:rPr>
          <w:rFonts w:ascii="Arial"/>
          <w:b/>
          <w:color w:val="1CACE3"/>
          <w:sz w:val="66"/>
        </w:rPr>
        <w:t>FUTURE</w:t>
      </w:r>
      <w:r>
        <w:rPr>
          <w:rFonts w:ascii="Arial"/>
          <w:b/>
          <w:color w:val="1CACE3"/>
          <w:spacing w:val="-7"/>
          <w:sz w:val="66"/>
        </w:rPr>
        <w:t xml:space="preserve"> </w:t>
      </w:r>
      <w:r>
        <w:rPr>
          <w:rFonts w:ascii="Arial"/>
          <w:b/>
          <w:color w:val="1CACE3"/>
          <w:sz w:val="66"/>
        </w:rPr>
        <w:t>SCOPE</w:t>
      </w:r>
    </w:p>
    <w:p>
      <w:pPr>
        <w:pStyle w:val="7"/>
        <w:spacing w:before="274"/>
        <w:ind w:left="527"/>
        <w:rPr>
          <w:rFonts w:ascii="Segoe UI"/>
        </w:rPr>
      </w:pPr>
      <w:r>
        <w:rPr>
          <w:rFonts w:ascii="Segoe UI"/>
        </w:rPr>
        <w:t>The</w:t>
      </w:r>
      <w:r>
        <w:rPr>
          <w:rFonts w:ascii="Segoe UI"/>
          <w:spacing w:val="-13"/>
        </w:rPr>
        <w:t xml:space="preserve"> </w:t>
      </w:r>
      <w:r>
        <w:rPr>
          <w:rFonts w:ascii="Segoe UI"/>
        </w:rPr>
        <w:t>future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scope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for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movie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reviews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encompasses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several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exciting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avenues:</w:t>
      </w:r>
    </w:p>
    <w:p>
      <w:pPr>
        <w:pStyle w:val="4"/>
        <w:rPr>
          <w:u w:val="none"/>
        </w:rPr>
      </w:pPr>
      <w:r>
        <w:rPr>
          <w:u w:val="single"/>
        </w:rPr>
        <w:t>AI-Driven</w:t>
      </w:r>
      <w:r>
        <w:rPr>
          <w:spacing w:val="-9"/>
          <w:u w:val="single"/>
        </w:rPr>
        <w:t xml:space="preserve"> </w:t>
      </w:r>
      <w:r>
        <w:rPr>
          <w:u w:val="single"/>
        </w:rPr>
        <w:t>Analysis:</w:t>
      </w:r>
    </w:p>
    <w:p>
      <w:pPr>
        <w:pStyle w:val="7"/>
        <w:spacing w:before="15" w:line="216" w:lineRule="auto"/>
        <w:ind w:left="527" w:firstLine="681"/>
        <w:rPr>
          <w:rFonts w:ascii="Segoe UI"/>
        </w:rPr>
      </w:pPr>
      <w:r>
        <w:rPr>
          <w:rFonts w:ascii="Segoe UI"/>
        </w:rPr>
        <w:t>Continued advancements in artificial intelligence and natural language processing will enable more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sophisticated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analysis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movie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reviews.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AI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algorithms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could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extract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deeper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insights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from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reviews,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such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as</w:t>
      </w:r>
      <w:r>
        <w:rPr>
          <w:rFonts w:ascii="Segoe UI"/>
          <w:spacing w:val="-96"/>
        </w:rPr>
        <w:t xml:space="preserve"> </w:t>
      </w:r>
      <w:r>
        <w:rPr>
          <w:rFonts w:ascii="Segoe UI"/>
        </w:rPr>
        <w:t>identifying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subtle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themes,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character analyses,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predicting</w:t>
      </w:r>
      <w:r>
        <w:rPr>
          <w:rFonts w:ascii="Segoe UI"/>
          <w:spacing w:val="2"/>
        </w:rPr>
        <w:t xml:space="preserve"> </w:t>
      </w:r>
      <w:r>
        <w:rPr>
          <w:rFonts w:ascii="Segoe UI"/>
        </w:rPr>
        <w:t>box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office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success.</w:t>
      </w:r>
    </w:p>
    <w:p>
      <w:pPr>
        <w:pStyle w:val="4"/>
        <w:spacing w:before="397"/>
        <w:jc w:val="both"/>
        <w:rPr>
          <w:u w:val="none"/>
        </w:rPr>
      </w:pPr>
      <w:r>
        <w:rPr>
          <w:u w:val="single"/>
        </w:rPr>
        <w:t>Personalized</w:t>
      </w:r>
      <w:r>
        <w:rPr>
          <w:spacing w:val="-16"/>
          <w:u w:val="single"/>
        </w:rPr>
        <w:t xml:space="preserve"> </w:t>
      </w:r>
      <w:r>
        <w:rPr>
          <w:u w:val="single"/>
        </w:rPr>
        <w:t>Recommendations:</w:t>
      </w:r>
    </w:p>
    <w:p>
      <w:pPr>
        <w:pStyle w:val="7"/>
        <w:spacing w:before="15" w:line="216" w:lineRule="auto"/>
        <w:ind w:left="527" w:right="282" w:firstLine="585"/>
        <w:jc w:val="both"/>
        <w:rPr>
          <w:rFonts w:ascii="Segoe UI"/>
        </w:rPr>
      </w:pPr>
      <w:r>
        <w:rPr>
          <w:rFonts w:ascii="Segoe UI"/>
        </w:rPr>
        <w:t>With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abundance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data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available,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personalized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movie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recommendations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will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become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more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precise.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AI</w:t>
      </w:r>
      <w:r>
        <w:rPr>
          <w:rFonts w:ascii="Segoe UI"/>
          <w:spacing w:val="-96"/>
        </w:rPr>
        <w:t xml:space="preserve"> </w:t>
      </w:r>
      <w:r>
        <w:rPr>
          <w:rFonts w:ascii="Segoe UI"/>
        </w:rPr>
        <w:t>algorithms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will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tailor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suggestions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based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on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individual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preferences,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viewing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history,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even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mood,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leading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96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more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satisfying movie-watching experience.</w:t>
      </w:r>
    </w:p>
    <w:p>
      <w:pPr>
        <w:pStyle w:val="4"/>
        <w:spacing w:before="396" w:line="456" w:lineRule="exact"/>
        <w:rPr>
          <w:u w:val="none"/>
        </w:rPr>
      </w:pPr>
      <w:r>
        <w:rPr>
          <w:u w:val="single"/>
        </w:rPr>
        <w:t>Global</w:t>
      </w:r>
      <w:r>
        <w:rPr>
          <w:spacing w:val="-14"/>
          <w:u w:val="single"/>
        </w:rPr>
        <w:t xml:space="preserve"> </w:t>
      </w:r>
      <w:r>
        <w:rPr>
          <w:u w:val="single"/>
        </w:rPr>
        <w:t>Reach:</w:t>
      </w:r>
    </w:p>
    <w:p>
      <w:pPr>
        <w:pStyle w:val="7"/>
        <w:spacing w:before="16" w:line="216" w:lineRule="auto"/>
        <w:ind w:left="527" w:right="92" w:firstLine="585"/>
        <w:rPr>
          <w:rFonts w:ascii="Segoe UI"/>
        </w:rPr>
      </w:pPr>
      <w:r>
        <w:rPr>
          <w:rFonts w:ascii="Segoe UI"/>
        </w:rPr>
        <w:t>With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globalization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cinema,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there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will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be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an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increased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demand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for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reviews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that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cater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diverse</w:t>
      </w:r>
      <w:r>
        <w:rPr>
          <w:rFonts w:ascii="Segoe UI"/>
          <w:spacing w:val="-96"/>
        </w:rPr>
        <w:t xml:space="preserve"> </w:t>
      </w:r>
      <w:r>
        <w:rPr>
          <w:rFonts w:ascii="Segoe UI"/>
        </w:rPr>
        <w:t>cultural contexts. Platforms may offer translations, localized content, and regional perspectives to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accommodate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global audiences.</w:t>
      </w:r>
    </w:p>
    <w:p>
      <w:pPr>
        <w:spacing w:after="0" w:line="216" w:lineRule="auto"/>
        <w:rPr>
          <w:rFonts w:ascii="Segoe UI"/>
        </w:rPr>
        <w:sectPr>
          <w:pgSz w:w="19200" w:h="10800" w:orient="landscape"/>
          <w:pgMar w:top="860" w:right="600" w:bottom="640" w:left="460" w:header="669" w:footer="448" w:gutter="0"/>
          <w:cols w:space="720" w:num="1"/>
        </w:sectPr>
      </w:pPr>
    </w:p>
    <w:p>
      <w:pPr>
        <w:pStyle w:val="2"/>
      </w:pPr>
      <w:bookmarkStart w:id="9" w:name="Slide 10: References"/>
      <w:bookmarkEnd w:id="9"/>
      <w:r>
        <w:rPr>
          <w:color w:val="1CACE3"/>
        </w:rPr>
        <w:t>REFERENCES</w:t>
      </w:r>
    </w:p>
    <w:p>
      <w:pPr>
        <w:pStyle w:val="7"/>
        <w:rPr>
          <w:rFonts w:ascii="Arial"/>
          <w:b/>
          <w:sz w:val="88"/>
        </w:rPr>
      </w:pPr>
    </w:p>
    <w:p>
      <w:pPr>
        <w:pStyle w:val="9"/>
        <w:numPr>
          <w:ilvl w:val="0"/>
          <w:numId w:val="5"/>
        </w:numPr>
        <w:tabs>
          <w:tab w:val="left" w:pos="1081"/>
          <w:tab w:val="left" w:pos="1082"/>
        </w:tabs>
        <w:spacing w:before="788" w:after="0" w:line="240" w:lineRule="auto"/>
        <w:ind w:left="1081" w:right="0" w:hanging="483"/>
        <w:jc w:val="left"/>
        <w:rPr>
          <w:sz w:val="40"/>
        </w:rPr>
      </w:pPr>
      <w:r>
        <w:rPr>
          <w:color w:val="6DAC1C"/>
          <w:sz w:val="40"/>
          <w:u w:val="single" w:color="6DAC1C"/>
        </w:rPr>
        <w:t>https://www.google.com/gasearch?q=kaggle%20dataset&amp;tbm=&amp;source=sh/x/gs/m2/5</w:t>
      </w:r>
    </w:p>
    <w:p>
      <w:pPr>
        <w:pStyle w:val="9"/>
        <w:numPr>
          <w:ilvl w:val="0"/>
          <w:numId w:val="5"/>
        </w:numPr>
        <w:tabs>
          <w:tab w:val="left" w:pos="1081"/>
          <w:tab w:val="left" w:pos="1082"/>
        </w:tabs>
        <w:spacing w:before="291" w:after="0" w:line="240" w:lineRule="auto"/>
        <w:ind w:left="1081" w:right="0" w:hanging="483"/>
        <w:jc w:val="left"/>
        <w:rPr>
          <w:sz w:val="40"/>
        </w:rPr>
      </w:pPr>
      <w:r>
        <w:rPr>
          <w:color w:val="6DAC1C"/>
          <w:sz w:val="40"/>
          <w:u w:val="single" w:color="6DAC1C"/>
        </w:rPr>
        <w:t>https://www.google.com/gasearch?q=chatgpt&amp;tbm=&amp;source=sh/x/gs/m2/5</w:t>
      </w:r>
    </w:p>
    <w:p>
      <w:pPr>
        <w:pStyle w:val="9"/>
        <w:numPr>
          <w:ilvl w:val="0"/>
          <w:numId w:val="5"/>
        </w:numPr>
        <w:tabs>
          <w:tab w:val="left" w:pos="1081"/>
          <w:tab w:val="left" w:pos="1082"/>
        </w:tabs>
        <w:spacing w:before="291" w:after="0" w:line="240" w:lineRule="auto"/>
        <w:ind w:left="1081" w:right="0" w:hanging="483"/>
        <w:jc w:val="left"/>
        <w:rPr>
          <w:sz w:val="40"/>
        </w:rPr>
      </w:pPr>
      <w:r>
        <w:rPr>
          <w:color w:val="6DAC1C"/>
          <w:sz w:val="40"/>
          <w:u w:val="single" w:color="6DAC1C"/>
        </w:rPr>
        <w:t>https://www.google.com/gasearch?q=vs%20code&amp;tbm=&amp;source=sh/x/gs/m2/5</w:t>
      </w:r>
    </w:p>
    <w:p>
      <w:pPr>
        <w:pStyle w:val="9"/>
        <w:numPr>
          <w:ilvl w:val="0"/>
          <w:numId w:val="5"/>
        </w:numPr>
        <w:tabs>
          <w:tab w:val="left" w:pos="1081"/>
          <w:tab w:val="left" w:pos="1082"/>
        </w:tabs>
        <w:spacing w:before="290" w:after="0" w:line="240" w:lineRule="auto"/>
        <w:ind w:left="1081" w:right="0" w:hanging="483"/>
        <w:jc w:val="left"/>
        <w:rPr>
          <w:sz w:val="40"/>
        </w:rPr>
      </w:pPr>
      <w:r>
        <w:rPr>
          <w:color w:val="6DAC1C"/>
          <w:sz w:val="40"/>
          <w:u w:val="single" w:color="6DAC1C"/>
        </w:rPr>
        <w:t>https://www.google.com/gasearch?q=google&amp;tbm=&amp;source=sh/x/gs/m2/5</w:t>
      </w:r>
    </w:p>
    <w:p>
      <w:pPr>
        <w:spacing w:after="0" w:line="240" w:lineRule="auto"/>
        <w:jc w:val="left"/>
        <w:rPr>
          <w:sz w:val="40"/>
        </w:rPr>
        <w:sectPr>
          <w:headerReference r:id="rId19" w:type="default"/>
          <w:footerReference r:id="rId20" w:type="default"/>
          <w:pgSz w:w="19200" w:h="10800" w:orient="landscape"/>
          <w:pgMar w:top="860" w:right="600" w:bottom="640" w:left="460" w:header="669" w:footer="448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0"/>
        </w:rPr>
      </w:pPr>
    </w:p>
    <w:p>
      <w:pPr>
        <w:spacing w:before="82"/>
        <w:ind w:left="3964" w:right="3771" w:firstLine="0"/>
        <w:jc w:val="center"/>
        <w:rPr>
          <w:rFonts w:ascii="Arial"/>
          <w:b/>
          <w:sz w:val="56"/>
        </w:rPr>
      </w:pPr>
      <w:bookmarkStart w:id="10" w:name="Slide 11: THANK YOU"/>
      <w:bookmarkEnd w:id="10"/>
      <w:r>
        <w:rPr>
          <w:rFonts w:ascii="Arial"/>
          <w:b/>
          <w:color w:val="001F5F"/>
          <w:sz w:val="56"/>
        </w:rPr>
        <w:t>THANK</w:t>
      </w:r>
      <w:r>
        <w:rPr>
          <w:rFonts w:ascii="Arial"/>
          <w:b/>
          <w:color w:val="001F5F"/>
          <w:spacing w:val="-12"/>
          <w:sz w:val="56"/>
        </w:rPr>
        <w:t xml:space="preserve"> </w:t>
      </w:r>
      <w:r>
        <w:rPr>
          <w:rFonts w:ascii="Arial"/>
          <w:b/>
          <w:color w:val="001F5F"/>
          <w:sz w:val="56"/>
        </w:rPr>
        <w:t>YOU</w:t>
      </w:r>
    </w:p>
    <w:sectPr>
      <w:pgSz w:w="19200" w:h="10800" w:orient="landscape"/>
      <w:pgMar w:top="860" w:right="600" w:bottom="640" w:left="460" w:header="669" w:footer="44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Franklin Gothic Medium">
    <w:panose1 w:val="020B0603020102020204"/>
    <w:charset w:val="01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65408" behindDoc="1" locked="0" layoutInCell="1" allowOverlap="1">
          <wp:simplePos x="0" y="0"/>
          <wp:positionH relativeFrom="page">
            <wp:posOffset>10507980</wp:posOffset>
          </wp:positionH>
          <wp:positionV relativeFrom="page">
            <wp:posOffset>6446520</wp:posOffset>
          </wp:positionV>
          <wp:extent cx="1094105" cy="33782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4188" cy="337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70528" behindDoc="1" locked="0" layoutInCell="1" allowOverlap="1">
          <wp:simplePos x="0" y="0"/>
          <wp:positionH relativeFrom="page">
            <wp:posOffset>10507980</wp:posOffset>
          </wp:positionH>
          <wp:positionV relativeFrom="page">
            <wp:posOffset>6446520</wp:posOffset>
          </wp:positionV>
          <wp:extent cx="1094105" cy="33782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4188" cy="337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73600" behindDoc="1" locked="0" layoutInCell="1" allowOverlap="1">
          <wp:simplePos x="0" y="0"/>
          <wp:positionH relativeFrom="page">
            <wp:posOffset>10507980</wp:posOffset>
          </wp:positionH>
          <wp:positionV relativeFrom="page">
            <wp:posOffset>6446520</wp:posOffset>
          </wp:positionV>
          <wp:extent cx="1094105" cy="33782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4188" cy="337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75648" behindDoc="1" locked="0" layoutInCell="1" allowOverlap="1">
          <wp:simplePos x="0" y="0"/>
          <wp:positionH relativeFrom="page">
            <wp:posOffset>10507980</wp:posOffset>
          </wp:positionH>
          <wp:positionV relativeFrom="page">
            <wp:posOffset>6446520</wp:posOffset>
          </wp:positionV>
          <wp:extent cx="1094105" cy="337820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4188" cy="337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77696" behindDoc="1" locked="0" layoutInCell="1" allowOverlap="1">
          <wp:simplePos x="0" y="0"/>
          <wp:positionH relativeFrom="page">
            <wp:posOffset>10507980</wp:posOffset>
          </wp:positionH>
          <wp:positionV relativeFrom="page">
            <wp:posOffset>6446520</wp:posOffset>
          </wp:positionV>
          <wp:extent cx="1094105" cy="337820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4188" cy="337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2049" o:spid="_x0000_s2049" o:spt="1" style="position:absolute;left:0pt;margin-left:633.2pt;margin-top:35.75pt;height:7.65pt;width:291.6pt;mso-position-horizontal-relative:page;mso-position-vertical-relative:page;z-index:-251653120;mso-width-relative:page;mso-height-relative:page;" fillcolor="#959FA7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50" o:spid="_x0000_s2050" o:spt="1" style="position:absolute;left:0pt;margin-left:35.15pt;margin-top:36pt;height:7.4pt;width:291.6pt;mso-position-horizontal-relative:page;mso-position-vertical-relative:page;z-index:-251652096;mso-width-relative:page;mso-height-relative:page;" fillcolor="#465258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51" o:spid="_x0000_s2051" o:spt="1" style="position:absolute;left:0pt;margin-left:333.95pt;margin-top:36pt;height:7.2pt;width:291.6pt;mso-position-horizontal-relative:page;mso-position-vertical-relative:page;z-index:-251652096;mso-width-relative:page;mso-height-relative:page;" fillcolor="#1CACE3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2052" o:spid="_x0000_s2052" o:spt="1" style="position:absolute;left:0pt;margin-left:633.2pt;margin-top:35.75pt;height:7.65pt;width:291.6pt;mso-position-horizontal-relative:page;mso-position-vertical-relative:page;z-index:-251651072;mso-width-relative:page;mso-height-relative:page;" fillcolor="#959FA7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53" o:spid="_x0000_s2053" o:spt="1" style="position:absolute;left:0pt;margin-left:35.15pt;margin-top:36pt;height:7.4pt;width:291.6pt;mso-position-horizontal-relative:page;mso-position-vertical-relative:page;z-index:-251650048;mso-width-relative:page;mso-height-relative:page;" fillcolor="#465258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54" o:spid="_x0000_s2054" o:spt="1" style="position:absolute;left:0pt;margin-left:333.95pt;margin-top:36pt;height:7.2pt;width:291.6pt;mso-position-horizontal-relative:page;mso-position-vertical-relative:page;z-index:-251650048;mso-width-relative:page;mso-height-relative:page;" fillcolor="#1CACE3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2055" o:spid="_x0000_s2055" o:spt="1" style="position:absolute;left:0pt;margin-left:633.2pt;margin-top:35.75pt;height:7.65pt;width:291.6pt;mso-position-horizontal-relative:page;mso-position-vertical-relative:page;z-index:-251649024;mso-width-relative:page;mso-height-relative:page;" fillcolor="#959FA7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56" o:spid="_x0000_s2056" o:spt="1" style="position:absolute;left:0pt;margin-left:35.15pt;margin-top:36pt;height:7.4pt;width:291.6pt;mso-position-horizontal-relative:page;mso-position-vertical-relative:page;z-index:-251649024;mso-width-relative:page;mso-height-relative:page;" fillcolor="#465258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57" o:spid="_x0000_s2057" o:spt="1" style="position:absolute;left:0pt;margin-left:333.95pt;margin-top:36pt;height:7.2pt;width:291.6pt;mso-position-horizontal-relative:page;mso-position-vertical-relative:page;z-index:-251648000;mso-width-relative:page;mso-height-relative:page;" fillcolor="#1CACE3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2058" o:spid="_x0000_s2058" o:spt="1" style="position:absolute;left:0pt;margin-left:633.2pt;margin-top:35.75pt;height:7.65pt;width:291.6pt;mso-position-horizontal-relative:page;mso-position-vertical-relative:page;z-index:-251648000;mso-width-relative:page;mso-height-relative:page;" fillcolor="#959FA7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59" o:spid="_x0000_s2059" o:spt="1" style="position:absolute;left:0pt;margin-left:35.15pt;margin-top:36pt;height:7.4pt;width:291.6pt;mso-position-horizontal-relative:page;mso-position-vertical-relative:page;z-index:-251646976;mso-width-relative:page;mso-height-relative:page;" fillcolor="#465258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60" o:spid="_x0000_s2060" o:spt="1" style="position:absolute;left:0pt;margin-left:333.95pt;margin-top:36pt;height:7.2pt;width:291.6pt;mso-position-horizontal-relative:page;mso-position-vertical-relative:page;z-index:-251646976;mso-width-relative:page;mso-height-relative:page;" fillcolor="#1CACE3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2061" o:spid="_x0000_s2061" o:spt="1" style="position:absolute;left:0pt;margin-left:633.2pt;margin-top:35.75pt;height:7.65pt;width:291.6pt;mso-position-horizontal-relative:page;mso-position-vertical-relative:page;z-index:-251645952;mso-width-relative:page;mso-height-relative:page;" fillcolor="#959FA7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62" o:spid="_x0000_s2062" o:spt="1" style="position:absolute;left:0pt;margin-left:35.15pt;margin-top:36pt;height:7.4pt;width:291.6pt;mso-position-horizontal-relative:page;mso-position-vertical-relative:page;z-index:-251644928;mso-width-relative:page;mso-height-relative:page;" fillcolor="#465258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63" o:spid="_x0000_s2063" o:spt="1" style="position:absolute;left:0pt;margin-left:333.95pt;margin-top:36pt;height:7.2pt;width:291.6pt;mso-position-horizontal-relative:page;mso-position-vertical-relative:page;z-index:-251644928;mso-width-relative:page;mso-height-relative:page;" fillcolor="#1CACE3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2064" o:spid="_x0000_s2064" o:spt="1" style="position:absolute;left:0pt;margin-left:633.2pt;margin-top:35.75pt;height:7.65pt;width:291.6pt;mso-position-horizontal-relative:page;mso-position-vertical-relative:page;z-index:-251643904;mso-width-relative:page;mso-height-relative:page;" fillcolor="#959FA7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65" o:spid="_x0000_s2065" o:spt="1" style="position:absolute;left:0pt;margin-left:35.15pt;margin-top:36pt;height:7.4pt;width:291.6pt;mso-position-horizontal-relative:page;mso-position-vertical-relative:page;z-index:-251643904;mso-width-relative:page;mso-height-relative:page;" fillcolor="#465258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66" o:spid="_x0000_s2066" o:spt="1" style="position:absolute;left:0pt;margin-left:333.95pt;margin-top:36pt;height:7.2pt;width:291.6pt;mso-position-horizontal-relative:page;mso-position-vertical-relative:page;z-index:-251642880;mso-width-relative:page;mso-height-relative:page;" fillcolor="#1CACE3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2067" o:spid="_x0000_s2067" o:spt="1" style="position:absolute;left:0pt;margin-left:633.2pt;margin-top:35.75pt;height:7.65pt;width:291.6pt;mso-position-horizontal-relative:page;mso-position-vertical-relative:page;z-index:-251641856;mso-width-relative:page;mso-height-relative:page;" fillcolor="#959FA7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68" o:spid="_x0000_s2068" o:spt="1" style="position:absolute;left:0pt;margin-left:35.15pt;margin-top:36pt;height:7.4pt;width:291.6pt;mso-position-horizontal-relative:page;mso-position-vertical-relative:page;z-index:-251641856;mso-width-relative:page;mso-height-relative:page;" fillcolor="#465258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69" o:spid="_x0000_s2069" o:spt="1" style="position:absolute;left:0pt;margin-left:333.95pt;margin-top:36pt;height:7.2pt;width:291.6pt;mso-position-horizontal-relative:page;mso-position-vertical-relative:page;z-index:-251640832;mso-width-relative:page;mso-height-relative:page;" fillcolor="#1CACE3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2070" o:spid="_x0000_s2070" o:spt="1" style="position:absolute;left:0pt;margin-left:633.2pt;margin-top:35.75pt;height:7.65pt;width:291.6pt;mso-position-horizontal-relative:page;mso-position-vertical-relative:page;z-index:-251639808;mso-width-relative:page;mso-height-relative:page;" fillcolor="#959FA7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71" o:spid="_x0000_s2071" o:spt="1" style="position:absolute;left:0pt;margin-left:35.15pt;margin-top:36pt;height:7.4pt;width:291.6pt;mso-position-horizontal-relative:page;mso-position-vertical-relative:page;z-index:-251639808;mso-width-relative:page;mso-height-relative:page;" fillcolor="#465258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72" o:spid="_x0000_s2072" o:spt="1" style="position:absolute;left:0pt;margin-left:333.95pt;margin-top:36pt;height:7.2pt;width:291.6pt;mso-position-horizontal-relative:page;mso-position-vertical-relative:page;z-index:-251638784;mso-width-relative:page;mso-height-relative:page;" fillcolor="#1CACE3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1081" w:hanging="483"/>
      </w:pPr>
      <w:rPr>
        <w:rFonts w:hint="default" w:ascii="Arial MT" w:hAnsi="Arial MT" w:eastAsia="Arial MT" w:cs="Arial MT"/>
        <w:color w:val="1CACE3"/>
        <w:w w:val="102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86" w:hanging="4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492" w:hanging="4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198" w:hanging="4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904" w:hanging="4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610" w:hanging="4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316" w:hanging="4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022" w:hanging="4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728" w:hanging="483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888" w:hanging="483"/>
      </w:pPr>
      <w:rPr>
        <w:rFonts w:hint="default" w:ascii="Arial MT" w:hAnsi="Arial MT" w:eastAsia="Arial MT" w:cs="Arial MT"/>
        <w:color w:val="1CACE3"/>
        <w:w w:val="100"/>
        <w:sz w:val="33"/>
        <w:szCs w:val="33"/>
        <w:lang w:val="en-US" w:eastAsia="en-US" w:bidi="ar-SA"/>
      </w:rPr>
    </w:lvl>
    <w:lvl w:ilvl="1" w:tentative="0">
      <w:start w:val="0"/>
      <w:numFmt w:val="bullet"/>
      <w:lvlText w:val="◾"/>
      <w:lvlJc w:val="left"/>
      <w:pPr>
        <w:ind w:left="1079" w:hanging="480"/>
      </w:pPr>
      <w:rPr>
        <w:rFonts w:hint="default"/>
        <w:w w:val="55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75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71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766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662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557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2453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348" w:hanging="48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◾"/>
      <w:lvlJc w:val="left"/>
      <w:pPr>
        <w:ind w:left="876" w:hanging="480"/>
      </w:pPr>
      <w:rPr>
        <w:rFonts w:hint="default"/>
        <w:w w:val="5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50" w:hanging="452"/>
      </w:pPr>
      <w:rPr>
        <w:rFonts w:hint="default" w:ascii="Arial MT" w:hAnsi="Arial MT" w:eastAsia="Arial MT" w:cs="Arial MT"/>
        <w:w w:val="100"/>
        <w:sz w:val="40"/>
        <w:szCs w:val="4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7" w:hanging="4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55" w:hanging="4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753" w:hanging="4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8651" w:hanging="4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0548" w:hanging="4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2446" w:hanging="4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344" w:hanging="452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◾"/>
      <w:lvlJc w:val="left"/>
      <w:pPr>
        <w:ind w:left="1484" w:hanging="481"/>
      </w:pPr>
      <w:rPr>
        <w:rFonts w:hint="default" w:ascii="Cambria" w:hAnsi="Cambria" w:eastAsia="Cambria" w:cs="Cambria"/>
        <w:color w:val="1CACE3"/>
        <w:w w:val="56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46" w:hanging="4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812" w:hanging="4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478" w:hanging="4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144" w:hanging="4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810" w:hanging="4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476" w:hanging="4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142" w:hanging="4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808" w:hanging="481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*"/>
      <w:lvlJc w:val="left"/>
      <w:pPr>
        <w:ind w:left="369" w:hanging="337"/>
      </w:pPr>
      <w:rPr>
        <w:rFonts w:hint="default" w:ascii="Franklin Gothic Medium" w:hAnsi="Franklin Gothic Medium" w:eastAsia="Franklin Gothic Medium" w:cs="Franklin Gothic Medium"/>
        <w:color w:val="404040"/>
        <w:w w:val="100"/>
        <w:sz w:val="40"/>
        <w:szCs w:val="4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38" w:hanging="33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16" w:hanging="33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694" w:hanging="33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472" w:hanging="33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250" w:hanging="33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028" w:hanging="33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2806" w:hanging="33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4584" w:hanging="33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B2E30DF"/>
    <w:rsid w:val="77A453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Franklin Gothic Medium" w:hAnsi="Franklin Gothic Medium" w:eastAsia="Franklin Gothic Medium" w:cs="Franklin Gothic Medium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spacing w:before="67"/>
      <w:ind w:left="599"/>
      <w:outlineLvl w:val="1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type="paragraph" w:styleId="3">
    <w:name w:val="heading 2"/>
    <w:basedOn w:val="1"/>
    <w:autoRedefine/>
    <w:qFormat/>
    <w:uiPriority w:val="1"/>
    <w:pPr>
      <w:spacing w:before="82"/>
      <w:ind w:left="1022"/>
      <w:outlineLvl w:val="2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type="paragraph" w:styleId="4">
    <w:name w:val="heading 3"/>
    <w:basedOn w:val="1"/>
    <w:autoRedefine/>
    <w:qFormat/>
    <w:uiPriority w:val="1"/>
    <w:pPr>
      <w:spacing w:before="386" w:line="455" w:lineRule="exact"/>
      <w:ind w:left="527"/>
      <w:outlineLvl w:val="3"/>
    </w:pPr>
    <w:rPr>
      <w:rFonts w:ascii="Segoe UI" w:hAnsi="Segoe UI" w:eastAsia="Segoe UI" w:cs="Segoe UI"/>
      <w:b/>
      <w:bCs/>
      <w:sz w:val="36"/>
      <w:szCs w:val="36"/>
      <w:u w:val="single" w:color="000000"/>
      <w:lang w:val="en-US" w:eastAsia="en-US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autoRedefine/>
    <w:qFormat/>
    <w:uiPriority w:val="1"/>
    <w:rPr>
      <w:rFonts w:ascii="Franklin Gothic Medium" w:hAnsi="Franklin Gothic Medium" w:eastAsia="Franklin Gothic Medium" w:cs="Franklin Gothic Medium"/>
      <w:sz w:val="36"/>
      <w:szCs w:val="36"/>
      <w:lang w:val="en-US" w:eastAsia="en-US" w:bidi="ar-SA"/>
    </w:rPr>
  </w:style>
  <w:style w:type="table" w:customStyle="1" w:styleId="8">
    <w:name w:val="Table Normal1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autoRedefine/>
    <w:qFormat/>
    <w:uiPriority w:val="1"/>
    <w:pPr>
      <w:spacing w:before="284"/>
      <w:ind w:left="1484" w:hanging="481"/>
    </w:pPr>
    <w:rPr>
      <w:rFonts w:ascii="Franklin Gothic Medium" w:hAnsi="Franklin Gothic Medium" w:eastAsia="Franklin Gothic Medium" w:cs="Franklin Gothic Medium"/>
      <w:lang w:val="en-US" w:eastAsia="en-US" w:bidi="ar-SA"/>
    </w:rPr>
  </w:style>
  <w:style w:type="paragraph" w:customStyle="1" w:styleId="10">
    <w:name w:val="Table Paragraph"/>
    <w:basedOn w:val="1"/>
    <w:autoRedefine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6.png"/><Relationship Id="rId26" Type="http://schemas.openxmlformats.org/officeDocument/2006/relationships/image" Target="media/image5.png"/><Relationship Id="rId25" Type="http://schemas.openxmlformats.org/officeDocument/2006/relationships/image" Target="media/image4.png"/><Relationship Id="rId24" Type="http://schemas.openxmlformats.org/officeDocument/2006/relationships/image" Target="media/image3.png"/><Relationship Id="rId23" Type="http://schemas.openxmlformats.org/officeDocument/2006/relationships/image" Target="media/image2.jpeg"/><Relationship Id="rId22" Type="http://schemas.openxmlformats.org/officeDocument/2006/relationships/image" Target="media/image1.png"/><Relationship Id="rId21" Type="http://schemas.openxmlformats.org/officeDocument/2006/relationships/theme" Target="theme/theme1.xml"/><Relationship Id="rId20" Type="http://schemas.openxmlformats.org/officeDocument/2006/relationships/footer" Target="footer8.xml"/><Relationship Id="rId2" Type="http://schemas.openxmlformats.org/officeDocument/2006/relationships/settings" Target="settings.xml"/><Relationship Id="rId19" Type="http://schemas.openxmlformats.org/officeDocument/2006/relationships/header" Target="header8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header" Target="header6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1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2024-04-20T09:48:00Z</dcterms:created>
  <dc:creator>Vaibhav Ostwal</dc:creator>
  <cp:lastModifiedBy>ELCOT</cp:lastModifiedBy>
  <dcterms:modified xsi:type="dcterms:W3CDTF">2024-04-23T08:48:20Z</dcterms:modified>
  <dc:title>SkillsBuild Partner Update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2024-04-20T00:00:00Z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4E401F9C585142DDACEAF1978155CE6E_13</vt:lpwstr>
  </property>
</Properties>
</file>